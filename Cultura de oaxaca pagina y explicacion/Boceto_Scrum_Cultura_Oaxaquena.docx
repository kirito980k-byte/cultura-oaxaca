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766423925"/>
        <w:docPartObj>
          <w:docPartGallery w:val="Cover Pages"/>
          <w:docPartUnique/>
        </w:docPartObj>
      </w:sdtPr>
      <w:sdtEndPr>
        <w:rPr>
          <w:sz w:val="22"/>
        </w:rPr>
      </w:sdtEndPr>
      <w:sdtContent>
        <w:p w14:paraId="6C67E5B5" w14:textId="7E737B02" w:rsidR="00966DE4" w:rsidRDefault="000B483D">
          <w:pPr>
            <w:pStyle w:val="Sinespaciado"/>
            <w:rPr>
              <w:sz w:val="2"/>
            </w:rPr>
          </w:pPr>
          <w:r>
            <w:rPr>
              <w:noProof/>
            </w:rPr>
            <mc:AlternateContent>
              <mc:Choice Requires="wps">
                <w:drawing>
                  <wp:anchor distT="0" distB="0" distL="114300" distR="114300" simplePos="0" relativeHeight="251591168" behindDoc="1" locked="0" layoutInCell="1" allowOverlap="1" wp14:anchorId="4AE6FC64" wp14:editId="44ECF703">
                    <wp:simplePos x="0" y="0"/>
                    <wp:positionH relativeFrom="column">
                      <wp:posOffset>-1434148</wp:posOffset>
                    </wp:positionH>
                    <wp:positionV relativeFrom="paragraph">
                      <wp:posOffset>-614998</wp:posOffset>
                    </wp:positionV>
                    <wp:extent cx="6021705" cy="5438140"/>
                    <wp:effectExtent l="6033" t="0" r="4127" b="4128"/>
                    <wp:wrapNone/>
                    <wp:docPr id="1" name="Triángulo isósceles 1"/>
                    <wp:cNvGraphicFramePr/>
                    <a:graphic xmlns:a="http://schemas.openxmlformats.org/drawingml/2006/main">
                      <a:graphicData uri="http://schemas.microsoft.com/office/word/2010/wordprocessingShape">
                        <wps:wsp>
                          <wps:cNvSpPr/>
                          <wps:spPr>
                            <a:xfrm rot="5400000">
                              <a:off x="0" y="0"/>
                              <a:ext cx="6021705" cy="5438140"/>
                            </a:xfrm>
                            <a:prstGeom prst="triangle">
                              <a:avLst>
                                <a:gd name="adj" fmla="val 47603"/>
                              </a:avLst>
                            </a:prstGeom>
                            <a:gradFill flip="none" rotWithShape="1">
                              <a:gsLst>
                                <a:gs pos="0">
                                  <a:srgbClr val="BC3A56">
                                    <a:shade val="30000"/>
                                    <a:satMod val="115000"/>
                                  </a:srgbClr>
                                </a:gs>
                                <a:gs pos="50000">
                                  <a:srgbClr val="BC3A56">
                                    <a:shade val="67500"/>
                                    <a:satMod val="115000"/>
                                  </a:srgbClr>
                                </a:gs>
                                <a:gs pos="100000">
                                  <a:srgbClr val="BC3A56">
                                    <a:shade val="100000"/>
                                    <a:satMod val="115000"/>
                                  </a:srgbClr>
                                </a:gs>
                              </a:gsLst>
                              <a:path path="circle">
                                <a:fillToRect t="100000" r="100000"/>
                              </a:path>
                              <a:tileRect l="-100000" b="-100000"/>
                            </a:gradFill>
                            <a:ln>
                              <a:noFill/>
                            </a:ln>
                          </wps:spPr>
                          <wps:style>
                            <a:lnRef idx="2">
                              <a:schemeClr val="accent1">
                                <a:shade val="50000"/>
                              </a:schemeClr>
                            </a:lnRef>
                            <a:fillRef idx="1003">
                              <a:schemeClr val="dk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6834C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 o:spid="_x0000_s1026" type="#_x0000_t5" style="position:absolute;margin-left:-112.95pt;margin-top:-48.45pt;width:474.15pt;height:428.2pt;rotation:90;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" adj="10282" fillcolor="#72182b" stroked="f" strokeweight="2pt">
                    <v:fill color2="#c63050" rotate="t" focusposition=",1" focussize="" colors="0 #72182b;.5 #a62742;1 #c63050" focus="100%" type="gradientRadial"/>
                  </v:shape>
                </w:pict>
              </mc:Fallback>
            </mc:AlternateContent>
          </w:r>
        </w:p>
        <w:p w14:paraId="68E4505B" w14:textId="4D576DE9" w:rsidR="00966DE4" w:rsidRDefault="00966DE4">
          <w:r>
            <w:rPr>
              <w:noProof/>
            </w:rPr>
            <mc:AlternateContent>
              <mc:Choice Requires="wps">
                <w:drawing>
                  <wp:anchor distT="0" distB="0" distL="114300" distR="114300" simplePos="0" relativeHeight="251561472" behindDoc="0" locked="0" layoutInCell="1" allowOverlap="1" wp14:anchorId="232673D0" wp14:editId="2E206162">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D4A6BA" w14:textId="77777777" w:rsidR="00966DE4" w:rsidRDefault="00212597">
                                <w:pPr>
                                  <w:pStyle w:val="Sinespaciado"/>
                                  <w:jc w:val="right"/>
                                  <w:rPr>
                                    <w:color w:val="A5300F" w:themeColor="accent1"/>
                                    <w:sz w:val="36"/>
                                    <w:szCs w:val="36"/>
                                  </w:rPr>
                                </w:pPr>
                                <w:sdt>
                                  <w:sdtPr>
                                    <w:rPr>
                                      <w:color w:val="A5300F" w:themeColor="accent1"/>
                                      <w:sz w:val="36"/>
                                      <w:szCs w:val="36"/>
                                    </w:rPr>
                                    <w:alias w:val="Escolar"/>
                                    <w:tag w:val="Escolar"/>
                                    <w:id w:val="1850680582"/>
                                    <w:showingPlcHdr/>
                                    <w:dataBinding w:prefixMappings="xmlns:ns0='http://schemas.openxmlformats.org/officeDocument/2006/extended-properties' " w:xpath="/ns0:Properties[1]/ns0:Company[1]" w:storeItemID="{6668398D-A668-4E3E-A5EB-62B293D839F1}"/>
                                    <w:text/>
                                  </w:sdtPr>
                                  <w:sdtEndPr/>
                                  <w:sdtContent>
                                    <w:r w:rsidR="00966DE4">
                                      <w:rPr>
                                        <w:color w:val="A5300F" w:themeColor="accent1"/>
                                        <w:sz w:val="36"/>
                                        <w:szCs w:val="36"/>
                                        <w:lang w:val="es-MX"/>
                                      </w:rPr>
                                      <w:t>[School]</w:t>
                                    </w:r>
                                  </w:sdtContent>
                                </w:sdt>
                              </w:p>
                              <w:sdt>
                                <w:sdtPr>
                                  <w:rPr>
                                    <w:color w:val="A5300F"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4A0CF294" w14:textId="77777777" w:rsidR="00966DE4" w:rsidRDefault="00966DE4">
                                    <w:pPr>
                                      <w:pStyle w:val="Sinespaciado"/>
                                      <w:jc w:val="right"/>
                                      <w:rPr>
                                        <w:color w:val="A5300F" w:themeColor="accent1"/>
                                        <w:sz w:val="36"/>
                                        <w:szCs w:val="36"/>
                                      </w:rPr>
                                    </w:pPr>
                                    <w:r>
                                      <w:rPr>
                                        <w:color w:val="A5300F" w:themeColor="accent1"/>
                                        <w:sz w:val="36"/>
                                        <w:szCs w:val="36"/>
                                        <w:lang w:val="es-MX"/>
                                      </w:rPr>
                                      <w:t>[Course 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232673D0" id="_x0000_t202" coordsize="21600,21600" o:spt="202" path="m,l,21600r21600,l21600,xe">
                    <v:stroke joinstyle="miter"/>
                    <v:path gradientshapeok="t" o:connecttype="rect"/>
                  </v:shapetype>
                  <v:shape id="Cuadro de texto 69" o:spid="_x0000_s1026" type="#_x0000_t202" style="position:absolute;margin-left:0;margin-top:0;width:468pt;height:29.5pt;z-index:25156147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" filled="f" stroked="f" strokeweight=".5pt">
                    <v:textbox style="mso-fit-shape-to-text:t" inset="0,0,0,0">
                      <w:txbxContent>
                        <w:p w14:paraId="05D4A6BA" w14:textId="77777777" w:rsidR="00966DE4" w:rsidRDefault="00212597">
                          <w:pPr>
                            <w:pStyle w:val="Sinespaciado"/>
                            <w:jc w:val="right"/>
                            <w:rPr>
                              <w:color w:val="A5300F" w:themeColor="accent1"/>
                              <w:sz w:val="36"/>
                              <w:szCs w:val="36"/>
                            </w:rPr>
                          </w:pPr>
                          <w:sdt>
                            <w:sdtPr>
                              <w:rPr>
                                <w:color w:val="A5300F" w:themeColor="accent1"/>
                                <w:sz w:val="36"/>
                                <w:szCs w:val="36"/>
                              </w:rPr>
                              <w:alias w:val="Escolar"/>
                              <w:tag w:val="Escolar"/>
                              <w:id w:val="1850680582"/>
                              <w:showingPlcHdr/>
                              <w:dataBinding w:prefixMappings="xmlns:ns0='http://schemas.openxmlformats.org/officeDocument/2006/extended-properties' " w:xpath="/ns0:Properties[1]/ns0:Company[1]" w:storeItemID="{6668398D-A668-4E3E-A5EB-62B293D839F1}"/>
                              <w:text/>
                            </w:sdtPr>
                            <w:sdtEndPr/>
                            <w:sdtContent>
                              <w:r w:rsidR="00966DE4">
                                <w:rPr>
                                  <w:color w:val="A5300F" w:themeColor="accent1"/>
                                  <w:sz w:val="36"/>
                                  <w:szCs w:val="36"/>
                                  <w:lang w:val="es-MX"/>
                                </w:rPr>
                                <w:t>[School]</w:t>
                              </w:r>
                            </w:sdtContent>
                          </w:sdt>
                        </w:p>
                        <w:sdt>
                          <w:sdtPr>
                            <w:rPr>
                              <w:color w:val="A5300F"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4A0CF294" w14:textId="77777777" w:rsidR="00966DE4" w:rsidRDefault="00966DE4">
                              <w:pPr>
                                <w:pStyle w:val="Sinespaciado"/>
                                <w:jc w:val="right"/>
                                <w:rPr>
                                  <w:color w:val="A5300F" w:themeColor="accent1"/>
                                  <w:sz w:val="36"/>
                                  <w:szCs w:val="36"/>
                                </w:rPr>
                              </w:pPr>
                              <w:r>
                                <w:rPr>
                                  <w:color w:val="A5300F" w:themeColor="accent1"/>
                                  <w:sz w:val="36"/>
                                  <w:szCs w:val="36"/>
                                  <w:lang w:val="es-MX"/>
                                </w:rPr>
                                <w:t>[Course title]</w:t>
                              </w:r>
                            </w:p>
                          </w:sdtContent>
                        </w:sdt>
                      </w:txbxContent>
                    </v:textbox>
                    <w10:wrap anchorx="page" anchory="margin"/>
                  </v:shape>
                </w:pict>
              </mc:Fallback>
            </mc:AlternateContent>
          </w:r>
        </w:p>
        <w:p w14:paraId="4738CCC2" w14:textId="6F7DD510" w:rsidR="00966DE4" w:rsidRDefault="00BB00FF">
          <w:pPr>
            <w:rPr>
              <w:rFonts w:asciiTheme="majorHAnsi" w:eastAsiaTheme="majorEastAsia" w:hAnsiTheme="majorHAnsi" w:cstheme="majorBidi"/>
              <w:b/>
              <w:bCs/>
              <w:color w:val="7B230B" w:themeColor="accent1" w:themeShade="BF"/>
              <w:sz w:val="28"/>
              <w:szCs w:val="28"/>
            </w:rPr>
          </w:pPr>
          <w:r>
            <w:rPr>
              <w:noProof/>
            </w:rPr>
            <mc:AlternateContent>
              <mc:Choice Requires="wps">
                <w:drawing>
                  <wp:anchor distT="0" distB="0" distL="114300" distR="114300" simplePos="0" relativeHeight="251757056" behindDoc="0" locked="0" layoutInCell="1" allowOverlap="1" wp14:anchorId="4963B93A" wp14:editId="4A8CCE94">
                    <wp:simplePos x="0" y="0"/>
                    <wp:positionH relativeFrom="column">
                      <wp:posOffset>4333875</wp:posOffset>
                    </wp:positionH>
                    <wp:positionV relativeFrom="paragraph">
                      <wp:posOffset>5708650</wp:posOffset>
                    </wp:positionV>
                    <wp:extent cx="1857375" cy="196215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1857375" cy="1962150"/>
                            </a:xfrm>
                            <a:prstGeom prst="rect">
                              <a:avLst/>
                            </a:prstGeom>
                            <a:noFill/>
                            <a:ln w="6350">
                              <a:noFill/>
                            </a:ln>
                          </wps:spPr>
                          <wps:txbx>
                            <w:txbxContent>
                              <w:p w14:paraId="01A3EA88" w14:textId="3474DD89" w:rsidR="0002552F" w:rsidRPr="0002552F" w:rsidRDefault="0002552F" w:rsidP="0002552F">
                                <w:pPr>
                                  <w:rPr>
                                    <w:rFonts w:ascii="Arial Black" w:hAnsi="Arial Black"/>
                                    <w:b/>
                                    <w:bCs/>
                                    <w:color w:val="FFD9E7"/>
                                    <w:sz w:val="28"/>
                                    <w:szCs w:val="28"/>
                                  </w:rPr>
                                </w:pPr>
                                <w:r w:rsidRPr="0002552F">
                                  <w:rPr>
                                    <w:rFonts w:ascii="Arial Black" w:hAnsi="Arial Black"/>
                                    <w:b/>
                                    <w:bCs/>
                                    <w:color w:val="FFD9E7"/>
                                    <w:sz w:val="28"/>
                                    <w:szCs w:val="28"/>
                                  </w:rPr>
                                  <w:t xml:space="preserve">Development </w:t>
                                </w:r>
                                <w:r>
                                  <w:rPr>
                                    <w:rFonts w:ascii="Arial Black" w:hAnsi="Arial Black"/>
                                    <w:b/>
                                    <w:bCs/>
                                    <w:color w:val="FFD9E7"/>
                                    <w:sz w:val="28"/>
                                    <w:szCs w:val="28"/>
                                  </w:rPr>
                                  <w:t>team</w:t>
                                </w:r>
                                <w:r w:rsidR="00BB00FF" w:rsidRPr="0002552F">
                                  <w:rPr>
                                    <w:rFonts w:ascii="Arial Black" w:hAnsi="Arial Black"/>
                                    <w:b/>
                                    <w:bCs/>
                                    <w:color w:val="FFD9E7"/>
                                    <w:sz w:val="28"/>
                                    <w:szCs w:val="28"/>
                                  </w:rPr>
                                  <w:t>:</w:t>
                                </w:r>
                              </w:p>
                              <w:p w14:paraId="584344C4" w14:textId="7A909164" w:rsidR="00BB00FF" w:rsidRDefault="0002552F" w:rsidP="0002552F">
                                <w:pPr>
                                  <w:pStyle w:val="Prrafodelista"/>
                                  <w:numPr>
                                    <w:ilvl w:val="0"/>
                                    <w:numId w:val="10"/>
                                  </w:numPr>
                                  <w:jc w:val="both"/>
                                  <w:rPr>
                                    <w:rFonts w:ascii="Consolas" w:hAnsi="Consolas"/>
                                    <w:b/>
                                    <w:bCs/>
                                    <w:color w:val="FFD9E7"/>
                                    <w:sz w:val="28"/>
                                    <w:szCs w:val="28"/>
                                  </w:rPr>
                                </w:pPr>
                                <w:r>
                                  <w:rPr>
                                    <w:rFonts w:ascii="Consolas" w:hAnsi="Consolas"/>
                                    <w:b/>
                                    <w:bCs/>
                                    <w:color w:val="FFD9E7"/>
                                    <w:sz w:val="28"/>
                                    <w:szCs w:val="28"/>
                                  </w:rPr>
                                  <w:t>Isaac</w:t>
                                </w:r>
                              </w:p>
                              <w:p w14:paraId="1726B020" w14:textId="43178433" w:rsidR="0002552F" w:rsidRDefault="0002552F" w:rsidP="0002552F">
                                <w:pPr>
                                  <w:pStyle w:val="Prrafodelista"/>
                                  <w:numPr>
                                    <w:ilvl w:val="0"/>
                                    <w:numId w:val="10"/>
                                  </w:numPr>
                                  <w:jc w:val="both"/>
                                  <w:rPr>
                                    <w:rFonts w:ascii="Consolas" w:hAnsi="Consolas"/>
                                    <w:b/>
                                    <w:bCs/>
                                    <w:color w:val="FFD9E7"/>
                                    <w:sz w:val="28"/>
                                    <w:szCs w:val="28"/>
                                  </w:rPr>
                                </w:pPr>
                                <w:r>
                                  <w:rPr>
                                    <w:rFonts w:ascii="Consolas" w:hAnsi="Consolas"/>
                                    <w:b/>
                                    <w:bCs/>
                                    <w:color w:val="FFD9E7"/>
                                    <w:sz w:val="28"/>
                                    <w:szCs w:val="28"/>
                                  </w:rPr>
                                  <w:t>Marco</w:t>
                                </w:r>
                              </w:p>
                              <w:p w14:paraId="78376148" w14:textId="3F5168CE" w:rsidR="0002552F" w:rsidRDefault="0002552F" w:rsidP="0002552F">
                                <w:pPr>
                                  <w:pStyle w:val="Prrafodelista"/>
                                  <w:numPr>
                                    <w:ilvl w:val="0"/>
                                    <w:numId w:val="10"/>
                                  </w:numPr>
                                  <w:jc w:val="both"/>
                                  <w:rPr>
                                    <w:rFonts w:ascii="Consolas" w:hAnsi="Consolas"/>
                                    <w:b/>
                                    <w:bCs/>
                                    <w:color w:val="FFD9E7"/>
                                    <w:sz w:val="28"/>
                                    <w:szCs w:val="28"/>
                                  </w:rPr>
                                </w:pPr>
                                <w:r>
                                  <w:rPr>
                                    <w:rFonts w:ascii="Consolas" w:hAnsi="Consolas"/>
                                    <w:b/>
                                    <w:bCs/>
                                    <w:color w:val="FFD9E7"/>
                                    <w:sz w:val="28"/>
                                    <w:szCs w:val="28"/>
                                  </w:rPr>
                                  <w:t>William</w:t>
                                </w:r>
                              </w:p>
                              <w:p w14:paraId="312E70B7" w14:textId="3B9F2712" w:rsidR="0002552F" w:rsidRDefault="0002552F" w:rsidP="0002552F">
                                <w:pPr>
                                  <w:pStyle w:val="Prrafodelista"/>
                                  <w:numPr>
                                    <w:ilvl w:val="0"/>
                                    <w:numId w:val="10"/>
                                  </w:numPr>
                                  <w:jc w:val="both"/>
                                  <w:rPr>
                                    <w:rFonts w:ascii="Consolas" w:hAnsi="Consolas"/>
                                    <w:b/>
                                    <w:bCs/>
                                    <w:color w:val="FFD9E7"/>
                                    <w:sz w:val="28"/>
                                    <w:szCs w:val="28"/>
                                  </w:rPr>
                                </w:pPr>
                                <w:r>
                                  <w:rPr>
                                    <w:rFonts w:ascii="Consolas" w:hAnsi="Consolas"/>
                                    <w:b/>
                                    <w:bCs/>
                                    <w:color w:val="FFD9E7"/>
                                    <w:sz w:val="28"/>
                                    <w:szCs w:val="28"/>
                                  </w:rPr>
                                  <w:t>Jesé</w:t>
                                </w:r>
                              </w:p>
                              <w:p w14:paraId="0F87483E" w14:textId="74BC0CDE" w:rsidR="0002552F" w:rsidRDefault="0002552F" w:rsidP="0002552F">
                                <w:pPr>
                                  <w:pStyle w:val="Prrafodelista"/>
                                  <w:numPr>
                                    <w:ilvl w:val="0"/>
                                    <w:numId w:val="10"/>
                                  </w:numPr>
                                  <w:jc w:val="both"/>
                                  <w:rPr>
                                    <w:rFonts w:ascii="Consolas" w:hAnsi="Consolas"/>
                                    <w:b/>
                                    <w:bCs/>
                                    <w:color w:val="FFD9E7"/>
                                    <w:sz w:val="28"/>
                                    <w:szCs w:val="28"/>
                                  </w:rPr>
                                </w:pPr>
                                <w:r>
                                  <w:rPr>
                                    <w:rFonts w:ascii="Consolas" w:hAnsi="Consolas"/>
                                    <w:b/>
                                    <w:bCs/>
                                    <w:color w:val="FFD9E7"/>
                                    <w:sz w:val="28"/>
                                    <w:szCs w:val="28"/>
                                  </w:rPr>
                                  <w:t>Angel</w:t>
                                </w:r>
                              </w:p>
                              <w:p w14:paraId="6D468952" w14:textId="72B621D2" w:rsidR="0002552F" w:rsidRPr="0002552F" w:rsidRDefault="0002552F" w:rsidP="0002552F">
                                <w:pPr>
                                  <w:pStyle w:val="Prrafodelista"/>
                                  <w:numPr>
                                    <w:ilvl w:val="0"/>
                                    <w:numId w:val="10"/>
                                  </w:numPr>
                                  <w:jc w:val="both"/>
                                  <w:rPr>
                                    <w:rFonts w:ascii="Consolas" w:hAnsi="Consolas"/>
                                    <w:b/>
                                    <w:bCs/>
                                    <w:color w:val="FFD9E7"/>
                                    <w:sz w:val="28"/>
                                    <w:szCs w:val="28"/>
                                  </w:rPr>
                                </w:pPr>
                                <w:r>
                                  <w:rPr>
                                    <w:rFonts w:ascii="Consolas" w:hAnsi="Consolas"/>
                                    <w:b/>
                                    <w:bCs/>
                                    <w:color w:val="FFD9E7"/>
                                    <w:sz w:val="28"/>
                                    <w:szCs w:val="28"/>
                                  </w:rPr>
                                  <w:t>Santiago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3B93A" id="Cuadro de texto 8" o:spid="_x0000_s1027" type="#_x0000_t202" style="position:absolute;margin-left:341.25pt;margin-top:449.5pt;width:146.25pt;height:154.5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" filled="f" stroked="f" strokeweight=".5pt">
                    <v:textbox>
                      <w:txbxContent>
                        <w:p w14:paraId="01A3EA88" w14:textId="3474DD89" w:rsidR="0002552F" w:rsidRPr="0002552F" w:rsidRDefault="0002552F" w:rsidP="0002552F">
                          <w:pPr>
                            <w:rPr>
                              <w:rFonts w:ascii="Arial Black" w:hAnsi="Arial Black"/>
                              <w:b/>
                              <w:bCs/>
                              <w:color w:val="FFD9E7"/>
                              <w:sz w:val="28"/>
                              <w:szCs w:val="28"/>
                            </w:rPr>
                          </w:pPr>
                          <w:r w:rsidRPr="0002552F">
                            <w:rPr>
                              <w:rFonts w:ascii="Arial Black" w:hAnsi="Arial Black"/>
                              <w:b/>
                              <w:bCs/>
                              <w:color w:val="FFD9E7"/>
                              <w:sz w:val="28"/>
                              <w:szCs w:val="28"/>
                            </w:rPr>
                            <w:t xml:space="preserve">Development </w:t>
                          </w:r>
                          <w:r>
                            <w:rPr>
                              <w:rFonts w:ascii="Arial Black" w:hAnsi="Arial Black"/>
                              <w:b/>
                              <w:bCs/>
                              <w:color w:val="FFD9E7"/>
                              <w:sz w:val="28"/>
                              <w:szCs w:val="28"/>
                            </w:rPr>
                            <w:t>team</w:t>
                          </w:r>
                          <w:r w:rsidR="00BB00FF" w:rsidRPr="0002552F">
                            <w:rPr>
                              <w:rFonts w:ascii="Arial Black" w:hAnsi="Arial Black"/>
                              <w:b/>
                              <w:bCs/>
                              <w:color w:val="FFD9E7"/>
                              <w:sz w:val="28"/>
                              <w:szCs w:val="28"/>
                            </w:rPr>
                            <w:t>:</w:t>
                          </w:r>
                        </w:p>
                        <w:p w14:paraId="584344C4" w14:textId="7A909164" w:rsidR="00BB00FF" w:rsidRDefault="0002552F" w:rsidP="0002552F">
                          <w:pPr>
                            <w:pStyle w:val="Prrafodelista"/>
                            <w:numPr>
                              <w:ilvl w:val="0"/>
                              <w:numId w:val="10"/>
                            </w:numPr>
                            <w:jc w:val="both"/>
                            <w:rPr>
                              <w:rFonts w:ascii="Consolas" w:hAnsi="Consolas"/>
                              <w:b/>
                              <w:bCs/>
                              <w:color w:val="FFD9E7"/>
                              <w:sz w:val="28"/>
                              <w:szCs w:val="28"/>
                            </w:rPr>
                          </w:pPr>
                          <w:r>
                            <w:rPr>
                              <w:rFonts w:ascii="Consolas" w:hAnsi="Consolas"/>
                              <w:b/>
                              <w:bCs/>
                              <w:color w:val="FFD9E7"/>
                              <w:sz w:val="28"/>
                              <w:szCs w:val="28"/>
                            </w:rPr>
                            <w:t>Isaac</w:t>
                          </w:r>
                        </w:p>
                        <w:p w14:paraId="1726B020" w14:textId="43178433" w:rsidR="0002552F" w:rsidRDefault="0002552F" w:rsidP="0002552F">
                          <w:pPr>
                            <w:pStyle w:val="Prrafodelista"/>
                            <w:numPr>
                              <w:ilvl w:val="0"/>
                              <w:numId w:val="10"/>
                            </w:numPr>
                            <w:jc w:val="both"/>
                            <w:rPr>
                              <w:rFonts w:ascii="Consolas" w:hAnsi="Consolas"/>
                              <w:b/>
                              <w:bCs/>
                              <w:color w:val="FFD9E7"/>
                              <w:sz w:val="28"/>
                              <w:szCs w:val="28"/>
                            </w:rPr>
                          </w:pPr>
                          <w:r>
                            <w:rPr>
                              <w:rFonts w:ascii="Consolas" w:hAnsi="Consolas"/>
                              <w:b/>
                              <w:bCs/>
                              <w:color w:val="FFD9E7"/>
                              <w:sz w:val="28"/>
                              <w:szCs w:val="28"/>
                            </w:rPr>
                            <w:t>Marco</w:t>
                          </w:r>
                        </w:p>
                        <w:p w14:paraId="78376148" w14:textId="3F5168CE" w:rsidR="0002552F" w:rsidRDefault="0002552F" w:rsidP="0002552F">
                          <w:pPr>
                            <w:pStyle w:val="Prrafodelista"/>
                            <w:numPr>
                              <w:ilvl w:val="0"/>
                              <w:numId w:val="10"/>
                            </w:numPr>
                            <w:jc w:val="both"/>
                            <w:rPr>
                              <w:rFonts w:ascii="Consolas" w:hAnsi="Consolas"/>
                              <w:b/>
                              <w:bCs/>
                              <w:color w:val="FFD9E7"/>
                              <w:sz w:val="28"/>
                              <w:szCs w:val="28"/>
                            </w:rPr>
                          </w:pPr>
                          <w:r>
                            <w:rPr>
                              <w:rFonts w:ascii="Consolas" w:hAnsi="Consolas"/>
                              <w:b/>
                              <w:bCs/>
                              <w:color w:val="FFD9E7"/>
                              <w:sz w:val="28"/>
                              <w:szCs w:val="28"/>
                            </w:rPr>
                            <w:t>William</w:t>
                          </w:r>
                        </w:p>
                        <w:p w14:paraId="312E70B7" w14:textId="3B9F2712" w:rsidR="0002552F" w:rsidRDefault="0002552F" w:rsidP="0002552F">
                          <w:pPr>
                            <w:pStyle w:val="Prrafodelista"/>
                            <w:numPr>
                              <w:ilvl w:val="0"/>
                              <w:numId w:val="10"/>
                            </w:numPr>
                            <w:jc w:val="both"/>
                            <w:rPr>
                              <w:rFonts w:ascii="Consolas" w:hAnsi="Consolas"/>
                              <w:b/>
                              <w:bCs/>
                              <w:color w:val="FFD9E7"/>
                              <w:sz w:val="28"/>
                              <w:szCs w:val="28"/>
                            </w:rPr>
                          </w:pPr>
                          <w:r>
                            <w:rPr>
                              <w:rFonts w:ascii="Consolas" w:hAnsi="Consolas"/>
                              <w:b/>
                              <w:bCs/>
                              <w:color w:val="FFD9E7"/>
                              <w:sz w:val="28"/>
                              <w:szCs w:val="28"/>
                            </w:rPr>
                            <w:t>Jesé</w:t>
                          </w:r>
                        </w:p>
                        <w:p w14:paraId="0F87483E" w14:textId="74BC0CDE" w:rsidR="0002552F" w:rsidRDefault="0002552F" w:rsidP="0002552F">
                          <w:pPr>
                            <w:pStyle w:val="Prrafodelista"/>
                            <w:numPr>
                              <w:ilvl w:val="0"/>
                              <w:numId w:val="10"/>
                            </w:numPr>
                            <w:jc w:val="both"/>
                            <w:rPr>
                              <w:rFonts w:ascii="Consolas" w:hAnsi="Consolas"/>
                              <w:b/>
                              <w:bCs/>
                              <w:color w:val="FFD9E7"/>
                              <w:sz w:val="28"/>
                              <w:szCs w:val="28"/>
                            </w:rPr>
                          </w:pPr>
                          <w:r>
                            <w:rPr>
                              <w:rFonts w:ascii="Consolas" w:hAnsi="Consolas"/>
                              <w:b/>
                              <w:bCs/>
                              <w:color w:val="FFD9E7"/>
                              <w:sz w:val="28"/>
                              <w:szCs w:val="28"/>
                            </w:rPr>
                            <w:t>Angel</w:t>
                          </w:r>
                        </w:p>
                        <w:p w14:paraId="6D468952" w14:textId="72B621D2" w:rsidR="0002552F" w:rsidRPr="0002552F" w:rsidRDefault="0002552F" w:rsidP="0002552F">
                          <w:pPr>
                            <w:pStyle w:val="Prrafodelista"/>
                            <w:numPr>
                              <w:ilvl w:val="0"/>
                              <w:numId w:val="10"/>
                            </w:numPr>
                            <w:jc w:val="both"/>
                            <w:rPr>
                              <w:rFonts w:ascii="Consolas" w:hAnsi="Consolas"/>
                              <w:b/>
                              <w:bCs/>
                              <w:color w:val="FFD9E7"/>
                              <w:sz w:val="28"/>
                              <w:szCs w:val="28"/>
                            </w:rPr>
                          </w:pPr>
                          <w:r>
                            <w:rPr>
                              <w:rFonts w:ascii="Consolas" w:hAnsi="Consolas"/>
                              <w:b/>
                              <w:bCs/>
                              <w:color w:val="FFD9E7"/>
                              <w:sz w:val="28"/>
                              <w:szCs w:val="28"/>
                            </w:rPr>
                            <w:t>Santiago</w:t>
                          </w:r>
                        </w:p>
                      </w:txbxContent>
                    </v:textbox>
                  </v:shape>
                </w:pict>
              </mc:Fallback>
            </mc:AlternateContent>
          </w:r>
          <w:r>
            <w:rPr>
              <w:noProof/>
            </w:rPr>
            <mc:AlternateContent>
              <mc:Choice Requires="wps">
                <w:drawing>
                  <wp:anchor distT="0" distB="0" distL="114300" distR="114300" simplePos="0" relativeHeight="251756032" behindDoc="0" locked="0" layoutInCell="1" allowOverlap="1" wp14:anchorId="112B663C" wp14:editId="2C15F144">
                    <wp:simplePos x="0" y="0"/>
                    <wp:positionH relativeFrom="column">
                      <wp:posOffset>-809625</wp:posOffset>
                    </wp:positionH>
                    <wp:positionV relativeFrom="paragraph">
                      <wp:posOffset>450850</wp:posOffset>
                    </wp:positionV>
                    <wp:extent cx="2828925" cy="249555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2828925" cy="2495550"/>
                            </a:xfrm>
                            <a:prstGeom prst="rect">
                              <a:avLst/>
                            </a:prstGeom>
                            <a:noFill/>
                            <a:ln w="6350">
                              <a:noFill/>
                            </a:ln>
                          </wps:spPr>
                          <wps:txbx>
                            <w:txbxContent>
                              <w:p w14:paraId="4C7F90FE" w14:textId="6B4CEDCE" w:rsidR="00BB00FF" w:rsidRPr="00BB00FF" w:rsidRDefault="00BB00FF">
                                <w:pPr>
                                  <w:rPr>
                                    <w:rFonts w:ascii="Consolas" w:hAnsi="Consolas"/>
                                    <w:b/>
                                    <w:bCs/>
                                    <w:color w:val="FFD9E7"/>
                                    <w:sz w:val="96"/>
                                    <w:szCs w:val="96"/>
                                  </w:rPr>
                                </w:pPr>
                                <w:r w:rsidRPr="00BB00FF">
                                  <w:rPr>
                                    <w:rFonts w:ascii="Consolas" w:hAnsi="Consolas"/>
                                    <w:b/>
                                    <w:bCs/>
                                    <w:color w:val="FFD9E7"/>
                                    <w:sz w:val="96"/>
                                    <w:szCs w:val="96"/>
                                  </w:rPr>
                                  <w:t>Cultura de Oaxaca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B663C" id="Cuadro de texto 7" o:spid="_x0000_s1028" type="#_x0000_t202" style="position:absolute;margin-left:-63.75pt;margin-top:35.5pt;width:222.75pt;height:196.5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" filled="f" stroked="f" strokeweight=".5pt">
                    <v:textbox>
                      <w:txbxContent>
                        <w:p w14:paraId="4C7F90FE" w14:textId="6B4CEDCE" w:rsidR="00BB00FF" w:rsidRPr="00BB00FF" w:rsidRDefault="00BB00FF">
                          <w:pPr>
                            <w:rPr>
                              <w:rFonts w:ascii="Consolas" w:hAnsi="Consolas"/>
                              <w:b/>
                              <w:bCs/>
                              <w:color w:val="FFD9E7"/>
                              <w:sz w:val="96"/>
                              <w:szCs w:val="96"/>
                            </w:rPr>
                          </w:pPr>
                          <w:r w:rsidRPr="00BB00FF">
                            <w:rPr>
                              <w:rFonts w:ascii="Consolas" w:hAnsi="Consolas"/>
                              <w:b/>
                              <w:bCs/>
                              <w:color w:val="FFD9E7"/>
                              <w:sz w:val="96"/>
                              <w:szCs w:val="96"/>
                            </w:rPr>
                            <w:t>Cultura de Oaxaca</w:t>
                          </w:r>
                        </w:p>
                      </w:txbxContent>
                    </v:textbox>
                  </v:shape>
                </w:pict>
              </mc:Fallback>
            </mc:AlternateContent>
          </w:r>
          <w:r w:rsidR="000B483D">
            <w:rPr>
              <w:noProof/>
            </w:rPr>
            <mc:AlternateContent>
              <mc:Choice Requires="wps">
                <w:drawing>
                  <wp:anchor distT="0" distB="0" distL="114300" distR="114300" simplePos="0" relativeHeight="251755008" behindDoc="0" locked="0" layoutInCell="1" allowOverlap="1" wp14:anchorId="0FB12512" wp14:editId="226EE4EB">
                    <wp:simplePos x="0" y="0"/>
                    <wp:positionH relativeFrom="column">
                      <wp:posOffset>459105</wp:posOffset>
                    </wp:positionH>
                    <wp:positionV relativeFrom="paragraph">
                      <wp:posOffset>3557905</wp:posOffset>
                    </wp:positionV>
                    <wp:extent cx="7686675" cy="6591300"/>
                    <wp:effectExtent l="0" t="4762" r="4762" b="4763"/>
                    <wp:wrapNone/>
                    <wp:docPr id="2" name="Triángulo isósceles 2"/>
                    <wp:cNvGraphicFramePr/>
                    <a:graphic xmlns:a="http://schemas.openxmlformats.org/drawingml/2006/main">
                      <a:graphicData uri="http://schemas.microsoft.com/office/word/2010/wordprocessingShape">
                        <wps:wsp>
                          <wps:cNvSpPr/>
                          <wps:spPr>
                            <a:xfrm rot="16200000">
                              <a:off x="0" y="0"/>
                              <a:ext cx="7686675" cy="6591300"/>
                            </a:xfrm>
                            <a:prstGeom prst="triangle">
                              <a:avLst>
                                <a:gd name="adj" fmla="val 48346"/>
                              </a:avLst>
                            </a:prstGeom>
                            <a:gradFill flip="none" rotWithShape="1">
                              <a:gsLst>
                                <a:gs pos="0">
                                  <a:srgbClr val="BC3A56">
                                    <a:shade val="30000"/>
                                    <a:satMod val="115000"/>
                                  </a:srgbClr>
                                </a:gs>
                                <a:gs pos="50000">
                                  <a:srgbClr val="BC3A56">
                                    <a:shade val="67500"/>
                                    <a:satMod val="115000"/>
                                  </a:srgbClr>
                                </a:gs>
                                <a:gs pos="100000">
                                  <a:srgbClr val="BC3A56">
                                    <a:shade val="100000"/>
                                    <a:satMod val="115000"/>
                                  </a:srgbClr>
                                </a:gs>
                              </a:gsLst>
                              <a:path path="circle">
                                <a:fillToRect t="100000" r="100000"/>
                              </a:path>
                              <a:tileRect l="-100000" b="-100000"/>
                            </a:gradFill>
                            <a:ln>
                              <a:noFill/>
                            </a:ln>
                          </wps:spPr>
                          <wps:style>
                            <a:lnRef idx="2">
                              <a:schemeClr val="accent1">
                                <a:shade val="50000"/>
                              </a:schemeClr>
                            </a:lnRef>
                            <a:fillRef idx="1003">
                              <a:schemeClr val="dk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F27A7" id="Triángulo isósceles 2" o:spid="_x0000_s1026" type="#_x0000_t5" style="position:absolute;margin-left:36.15pt;margin-top:280.15pt;width:605.25pt;height:519pt;rotation:-90;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" adj="10443" fillcolor="#72182b" stroked="f" strokeweight="2pt">
                    <v:fill color2="#c63050" rotate="t" focusposition=",1" focussize="" colors="0 #72182b;.5 #a62742;1 #c63050" focus="100%" type="gradientRadial"/>
                  </v:shape>
                </w:pict>
              </mc:Fallback>
            </mc:AlternateContent>
          </w:r>
          <w:r w:rsidR="000B483D" w:rsidRPr="000B483D">
            <w:rPr>
              <w:noProof/>
            </w:rPr>
            <mc:AlternateContent>
              <mc:Choice Requires="wps">
                <w:drawing>
                  <wp:anchor distT="0" distB="0" distL="114300" distR="114300" simplePos="0" relativeHeight="251738624" behindDoc="1" locked="0" layoutInCell="1" allowOverlap="1" wp14:anchorId="1936B292" wp14:editId="35CBCD88">
                    <wp:simplePos x="0" y="0"/>
                    <wp:positionH relativeFrom="column">
                      <wp:posOffset>2032827</wp:posOffset>
                    </wp:positionH>
                    <wp:positionV relativeFrom="paragraph">
                      <wp:posOffset>2525747</wp:posOffset>
                    </wp:positionV>
                    <wp:extent cx="3055456" cy="2536190"/>
                    <wp:effectExtent l="438150" t="609600" r="0" b="0"/>
                    <wp:wrapNone/>
                    <wp:docPr id="4" name="Triángulo isósceles 4"/>
                    <wp:cNvGraphicFramePr/>
                    <a:graphic xmlns:a="http://schemas.openxmlformats.org/drawingml/2006/main">
                      <a:graphicData uri="http://schemas.microsoft.com/office/word/2010/wordprocessingShape">
                        <wps:wsp>
                          <wps:cNvSpPr/>
                          <wps:spPr>
                            <a:xfrm rot="8999338">
                              <a:off x="0" y="0"/>
                              <a:ext cx="3055456" cy="2536190"/>
                            </a:xfrm>
                            <a:prstGeom prst="triangle">
                              <a:avLst>
                                <a:gd name="adj" fmla="val 46803"/>
                              </a:avLst>
                            </a:prstGeom>
                            <a:gradFill flip="none" rotWithShape="1">
                              <a:gsLst>
                                <a:gs pos="0">
                                  <a:srgbClr val="BC3A56">
                                    <a:shade val="30000"/>
                                    <a:satMod val="115000"/>
                                  </a:srgbClr>
                                </a:gs>
                                <a:gs pos="50000">
                                  <a:srgbClr val="BC3A56">
                                    <a:shade val="67500"/>
                                    <a:satMod val="115000"/>
                                  </a:srgbClr>
                                </a:gs>
                                <a:gs pos="100000">
                                  <a:srgbClr val="BC3A56">
                                    <a:shade val="100000"/>
                                    <a:satMod val="115000"/>
                                  </a:srgbClr>
                                </a:gs>
                              </a:gsLst>
                              <a:path path="circle">
                                <a:fillToRect t="100000" r="100000"/>
                              </a:path>
                              <a:tileRect l="-100000" b="-100000"/>
                            </a:gradFill>
                            <a:ln>
                              <a:noFill/>
                            </a:ln>
                          </wps:spPr>
                          <wps:style>
                            <a:lnRef idx="2">
                              <a:schemeClr val="accent1">
                                <a:shade val="50000"/>
                              </a:schemeClr>
                            </a:lnRef>
                            <a:fillRef idx="1003">
                              <a:schemeClr val="dk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1F510" id="Triángulo isósceles 4" o:spid="_x0000_s1026" type="#_x0000_t5" style="position:absolute;margin-left:160.05pt;margin-top:198.9pt;width:240.6pt;height:199.7pt;rotation:9829677fd;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" adj="10109" fillcolor="#72182b" stroked="f" strokeweight="2pt">
                    <v:fill color2="#c63050" rotate="t" focusposition=",1" focussize="" colors="0 #72182b;.5 #a62742;1 #c63050" focus="100%" type="gradientRadial"/>
                  </v:shape>
                </w:pict>
              </mc:Fallback>
            </mc:AlternateContent>
          </w:r>
          <w:r w:rsidR="000B483D" w:rsidRPr="000B483D">
            <w:rPr>
              <w:noProof/>
            </w:rPr>
            <mc:AlternateContent>
              <mc:Choice Requires="wps">
                <w:drawing>
                  <wp:anchor distT="0" distB="0" distL="114300" distR="114300" simplePos="0" relativeHeight="251660800" behindDoc="1" locked="0" layoutInCell="1" allowOverlap="1" wp14:anchorId="038E3DF3" wp14:editId="791FFBFF">
                    <wp:simplePos x="0" y="0"/>
                    <wp:positionH relativeFrom="column">
                      <wp:posOffset>3559722</wp:posOffset>
                    </wp:positionH>
                    <wp:positionV relativeFrom="paragraph">
                      <wp:posOffset>1606259</wp:posOffset>
                    </wp:positionV>
                    <wp:extent cx="3287808" cy="2414168"/>
                    <wp:effectExtent l="0" t="0" r="408305" b="710565"/>
                    <wp:wrapNone/>
                    <wp:docPr id="3" name="Triángulo isósceles 3"/>
                    <wp:cNvGraphicFramePr/>
                    <a:graphic xmlns:a="http://schemas.openxmlformats.org/drawingml/2006/main">
                      <a:graphicData uri="http://schemas.microsoft.com/office/word/2010/wordprocessingShape">
                        <wps:wsp>
                          <wps:cNvSpPr/>
                          <wps:spPr>
                            <a:xfrm rot="19640951">
                              <a:off x="0" y="0"/>
                              <a:ext cx="3287808" cy="2414168"/>
                            </a:xfrm>
                            <a:prstGeom prst="triangle">
                              <a:avLst>
                                <a:gd name="adj" fmla="val 47603"/>
                              </a:avLst>
                            </a:prstGeom>
                            <a:gradFill flip="none" rotWithShape="1">
                              <a:gsLst>
                                <a:gs pos="0">
                                  <a:srgbClr val="BC3A56">
                                    <a:shade val="30000"/>
                                    <a:satMod val="115000"/>
                                  </a:srgbClr>
                                </a:gs>
                                <a:gs pos="50000">
                                  <a:srgbClr val="BC3A56">
                                    <a:shade val="67500"/>
                                    <a:satMod val="115000"/>
                                  </a:srgbClr>
                                </a:gs>
                                <a:gs pos="100000">
                                  <a:srgbClr val="BC3A56">
                                    <a:shade val="100000"/>
                                    <a:satMod val="115000"/>
                                  </a:srgbClr>
                                </a:gs>
                              </a:gsLst>
                              <a:path path="circle">
                                <a:fillToRect t="100000" r="100000"/>
                              </a:path>
                              <a:tileRect l="-100000" b="-100000"/>
                            </a:gradFill>
                            <a:ln>
                              <a:noFill/>
                            </a:ln>
                          </wps:spPr>
                          <wps:style>
                            <a:lnRef idx="2">
                              <a:schemeClr val="accent1">
                                <a:shade val="50000"/>
                              </a:schemeClr>
                            </a:lnRef>
                            <a:fillRef idx="1003">
                              <a:schemeClr val="dk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D29A1" id="Triángulo isósceles 3" o:spid="_x0000_s1026" type="#_x0000_t5" style="position:absolute;margin-left:280.3pt;margin-top:126.5pt;width:258.9pt;height:190.1pt;rotation:-2139804fd;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" adj="10282" fillcolor="#72182b" stroked="f" strokeweight="2pt">
                    <v:fill color2="#c63050" rotate="t" focusposition=",1" focussize="" colors="0 #72182b;.5 #a62742;1 #c63050" focus="100%" type="gradientRadial"/>
                  </v:shape>
                </w:pict>
              </mc:Fallback>
            </mc:AlternateContent>
          </w:r>
          <w:r w:rsidR="000B483D">
            <w:rPr>
              <w:rFonts w:ascii="Verdana"/>
              <w:b/>
              <w:noProof/>
              <w:sz w:val="20"/>
            </w:rPr>
            <w:drawing>
              <wp:anchor distT="0" distB="0" distL="114300" distR="114300" simplePos="0" relativeHeight="251589120" behindDoc="0" locked="0" layoutInCell="1" allowOverlap="1" wp14:anchorId="0756E7D3" wp14:editId="59440B35">
                <wp:simplePos x="0" y="0"/>
                <wp:positionH relativeFrom="column">
                  <wp:posOffset>-4155440</wp:posOffset>
                </wp:positionH>
                <wp:positionV relativeFrom="paragraph">
                  <wp:posOffset>4659630</wp:posOffset>
                </wp:positionV>
                <wp:extent cx="8131904" cy="2554571"/>
                <wp:effectExtent l="95250" t="1085850" r="0" b="108458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8">
                          <a:extLst>
                            <a:ext uri="{28A0092B-C50C-407E-A947-70E740481C1C}">
                              <a14:useLocalDpi xmlns:a14="http://schemas.microsoft.com/office/drawing/2010/main" val="0"/>
                            </a:ext>
                          </a:extLst>
                        </a:blip>
                        <a:stretch>
                          <a:fillRect/>
                        </a:stretch>
                      </pic:blipFill>
                      <pic:spPr>
                        <a:xfrm rot="19743822" flipH="1">
                          <a:off x="0" y="0"/>
                          <a:ext cx="8131904" cy="2554571"/>
                        </a:xfrm>
                        <a:prstGeom prst="flowChartInputOutput">
                          <a:avLst/>
                        </a:prstGeom>
                      </pic:spPr>
                    </pic:pic>
                  </a:graphicData>
                </a:graphic>
                <wp14:sizeRelH relativeFrom="page">
                  <wp14:pctWidth>0</wp14:pctWidth>
                </wp14:sizeRelH>
                <wp14:sizeRelV relativeFrom="page">
                  <wp14:pctHeight>0</wp14:pctHeight>
                </wp14:sizeRelV>
              </wp:anchor>
            </w:drawing>
          </w:r>
          <w:r w:rsidR="00966DE4">
            <w:br w:type="page"/>
          </w:r>
        </w:p>
      </w:sdtContent>
    </w:sdt>
    <w:p w14:paraId="7EF65958" w14:textId="6645A14A" w:rsidR="00612B9C" w:rsidRDefault="00D51AF7">
      <w:pPr>
        <w:pStyle w:val="Ttulo1"/>
      </w:pPr>
      <w:r>
        <w:lastRenderedPageBreak/>
        <w:t xml:space="preserve"> “</w:t>
      </w:r>
      <w:r w:rsidR="0002552F">
        <w:t>Sitio Web</w:t>
      </w:r>
      <w:r>
        <w:t xml:space="preserve"> sobre la Cultura Oaxaqueña” con Metodología Scrum</w:t>
      </w:r>
    </w:p>
    <w:p w14:paraId="4BCE8A44" w14:textId="77777777" w:rsidR="00612B9C" w:rsidRDefault="00D51AF7">
      <w:pPr>
        <w:pStyle w:val="Ttulo2"/>
      </w:pPr>
      <w:r>
        <w:t>🎯 Objetivo General</w:t>
      </w:r>
    </w:p>
    <w:p w14:paraId="4D9B31F0" w14:textId="77777777" w:rsidR="00612B9C" w:rsidRDefault="00D51AF7">
      <w:r>
        <w:t>Desarrollar un programa (puede ser audiovisual, informático o educativo) que promueva y difunda la riqueza cultural de Oaxaca: sus tradiciones, gastronomía, lenguas, música, danzas y artesanías.</w:t>
      </w:r>
    </w:p>
    <w:p w14:paraId="55D798DB" w14:textId="77777777" w:rsidR="00612B9C" w:rsidRDefault="00D51AF7">
      <w:pPr>
        <w:pStyle w:val="Ttulo2"/>
      </w:pPr>
      <w:r>
        <w:t>🧩 1. Estructura del Equipo Scrum (6 integrantes)</w:t>
      </w:r>
    </w:p>
    <w:tbl>
      <w:tblPr>
        <w:tblW w:w="0" w:type="auto"/>
        <w:tblLook w:val="04A0" w:firstRow="1" w:lastRow="0" w:firstColumn="1" w:lastColumn="0" w:noHBand="0" w:noVBand="1"/>
      </w:tblPr>
      <w:tblGrid>
        <w:gridCol w:w="2880"/>
        <w:gridCol w:w="2880"/>
        <w:gridCol w:w="2880"/>
      </w:tblGrid>
      <w:tr w:rsidR="00612B9C" w14:paraId="18F716F4" w14:textId="77777777">
        <w:tc>
          <w:tcPr>
            <w:tcW w:w="2880" w:type="dxa"/>
          </w:tcPr>
          <w:p w14:paraId="4B0FED23" w14:textId="77777777" w:rsidR="00612B9C" w:rsidRDefault="00D51AF7">
            <w:r>
              <w:t>Rol Scrum</w:t>
            </w:r>
          </w:p>
        </w:tc>
        <w:tc>
          <w:tcPr>
            <w:tcW w:w="2880" w:type="dxa"/>
          </w:tcPr>
          <w:p w14:paraId="3D0940EA" w14:textId="77777777" w:rsidR="00612B9C" w:rsidRDefault="00D51AF7">
            <w:r>
              <w:t>Integrante</w:t>
            </w:r>
          </w:p>
        </w:tc>
        <w:tc>
          <w:tcPr>
            <w:tcW w:w="2880" w:type="dxa"/>
          </w:tcPr>
          <w:p w14:paraId="270C2BBF" w14:textId="77777777" w:rsidR="00612B9C" w:rsidRDefault="00D51AF7">
            <w:r>
              <w:t>Función principal</w:t>
            </w:r>
          </w:p>
        </w:tc>
      </w:tr>
      <w:tr w:rsidR="00612B9C" w14:paraId="10601EC8" w14:textId="77777777">
        <w:tc>
          <w:tcPr>
            <w:tcW w:w="2880" w:type="dxa"/>
          </w:tcPr>
          <w:p w14:paraId="5A385CF0" w14:textId="45A431C6" w:rsidR="00612B9C" w:rsidRDefault="004F424A">
            <w:r>
              <w:t>Scrum Master (SM)</w:t>
            </w:r>
          </w:p>
        </w:tc>
        <w:tc>
          <w:tcPr>
            <w:tcW w:w="2880" w:type="dxa"/>
          </w:tcPr>
          <w:p w14:paraId="3F525C46" w14:textId="4DF3BC87" w:rsidR="00612B9C" w:rsidRDefault="004F424A">
            <w:r>
              <w:t>Isaac Ruiz B.</w:t>
            </w:r>
          </w:p>
        </w:tc>
        <w:tc>
          <w:tcPr>
            <w:tcW w:w="2880" w:type="dxa"/>
          </w:tcPr>
          <w:p w14:paraId="55AAB149" w14:textId="23A0BF4C" w:rsidR="00612B9C" w:rsidRDefault="004F424A" w:rsidP="003464AD">
            <w:pPr>
              <w:jc w:val="both"/>
            </w:pPr>
            <w:r>
              <w:t>Supervisa que se siga correctamente la metodología Scrum, elimina obstáculos y facilita el trabajo del equipo.</w:t>
            </w:r>
          </w:p>
        </w:tc>
      </w:tr>
      <w:tr w:rsidR="00612B9C" w14:paraId="71E0AE56" w14:textId="77777777">
        <w:tc>
          <w:tcPr>
            <w:tcW w:w="2880" w:type="dxa"/>
          </w:tcPr>
          <w:p w14:paraId="5289894A" w14:textId="17850666" w:rsidR="00612B9C" w:rsidRDefault="004F424A">
            <w:r>
              <w:t>Product Owner (PO)</w:t>
            </w:r>
          </w:p>
        </w:tc>
        <w:tc>
          <w:tcPr>
            <w:tcW w:w="2880" w:type="dxa"/>
          </w:tcPr>
          <w:p w14:paraId="0164C34A" w14:textId="2FF675EF" w:rsidR="00612B9C" w:rsidRDefault="004F424A">
            <w:r>
              <w:t>Marco I. Santiago V.</w:t>
            </w:r>
          </w:p>
        </w:tc>
        <w:tc>
          <w:tcPr>
            <w:tcW w:w="2880" w:type="dxa"/>
          </w:tcPr>
          <w:p w14:paraId="11A49479" w14:textId="2FA11693" w:rsidR="00612B9C" w:rsidRDefault="004F424A" w:rsidP="003464AD">
            <w:pPr>
              <w:jc w:val="both"/>
            </w:pPr>
            <w:r>
              <w:t>Define la visión del proyecto, las necesidades del usuario y prioriza el contenido del “Product Backlog”.</w:t>
            </w:r>
          </w:p>
        </w:tc>
      </w:tr>
      <w:tr w:rsidR="00612B9C" w14:paraId="5CC3A93A" w14:textId="77777777">
        <w:tc>
          <w:tcPr>
            <w:tcW w:w="2880" w:type="dxa"/>
          </w:tcPr>
          <w:p w14:paraId="538D106A" w14:textId="77777777" w:rsidR="00612B9C" w:rsidRDefault="00D51AF7" w:rsidP="00D70FFD">
            <w:pPr>
              <w:spacing w:after="0"/>
            </w:pPr>
            <w:r>
              <w:t>Development Team (Equipo de Desarrollo)</w:t>
            </w:r>
          </w:p>
        </w:tc>
        <w:tc>
          <w:tcPr>
            <w:tcW w:w="2880" w:type="dxa"/>
          </w:tcPr>
          <w:p w14:paraId="6E9C4001" w14:textId="77777777" w:rsidR="00D70FFD" w:rsidRDefault="00D70FFD" w:rsidP="00D70FFD">
            <w:pPr>
              <w:spacing w:after="0"/>
            </w:pPr>
            <w:r>
              <w:t>Angel A. Dominguez M.</w:t>
            </w:r>
          </w:p>
          <w:p w14:paraId="75F5A63C" w14:textId="77777777" w:rsidR="00D70FFD" w:rsidRDefault="00D70FFD" w:rsidP="00D70FFD">
            <w:pPr>
              <w:spacing w:after="0"/>
            </w:pPr>
            <w:r>
              <w:t>Jese G. García A.</w:t>
            </w:r>
          </w:p>
          <w:p w14:paraId="2EAEF6D4" w14:textId="77777777" w:rsidR="00D70FFD" w:rsidRDefault="00D70FFD" w:rsidP="00D70FFD">
            <w:pPr>
              <w:spacing w:after="0"/>
            </w:pPr>
            <w:r>
              <w:t>Santiago Canseco R.</w:t>
            </w:r>
          </w:p>
          <w:p w14:paraId="65BB9BC8" w14:textId="0804F9CF" w:rsidR="00D70FFD" w:rsidRDefault="00D70FFD" w:rsidP="00D70FFD">
            <w:pPr>
              <w:spacing w:after="0"/>
            </w:pPr>
            <w:r>
              <w:t>William A. Luna G.</w:t>
            </w:r>
          </w:p>
        </w:tc>
        <w:tc>
          <w:tcPr>
            <w:tcW w:w="2880" w:type="dxa"/>
          </w:tcPr>
          <w:p w14:paraId="6954295C" w14:textId="4F3BBCC4" w:rsidR="00612B9C" w:rsidRDefault="00D51AF7" w:rsidP="003464AD">
            <w:pPr>
              <w:spacing w:after="0"/>
              <w:jc w:val="both"/>
            </w:pPr>
            <w:r>
              <w:t xml:space="preserve">Se encargan de crear los contenidos y el producto final (video, software, presentación, </w:t>
            </w:r>
            <w:r w:rsidR="00E07764">
              <w:t>programa</w:t>
            </w:r>
            <w:r>
              <w:t>).</w:t>
            </w:r>
          </w:p>
        </w:tc>
      </w:tr>
      <w:tr w:rsidR="00E07764" w14:paraId="5D7E79C9" w14:textId="77777777">
        <w:tc>
          <w:tcPr>
            <w:tcW w:w="2880" w:type="dxa"/>
          </w:tcPr>
          <w:p w14:paraId="6920DC34" w14:textId="77777777" w:rsidR="00E07764" w:rsidRDefault="00E07764" w:rsidP="00D70FFD">
            <w:pPr>
              <w:spacing w:after="0"/>
            </w:pPr>
          </w:p>
          <w:p w14:paraId="2646C722" w14:textId="277C5DA2" w:rsidR="00E07764" w:rsidRDefault="00E07764" w:rsidP="00D70FFD">
            <w:pPr>
              <w:spacing w:after="0"/>
            </w:pPr>
            <w:r w:rsidRPr="00E07764">
              <w:t>Stakeholders</w:t>
            </w:r>
          </w:p>
        </w:tc>
        <w:tc>
          <w:tcPr>
            <w:tcW w:w="2880" w:type="dxa"/>
          </w:tcPr>
          <w:p w14:paraId="73C04186" w14:textId="77777777" w:rsidR="00E07764" w:rsidRDefault="00E07764" w:rsidP="00D70FFD">
            <w:pPr>
              <w:spacing w:after="0"/>
            </w:pPr>
          </w:p>
          <w:p w14:paraId="04522598" w14:textId="7EA6B163" w:rsidR="00E07764" w:rsidRDefault="00E07764" w:rsidP="00D70FFD">
            <w:pPr>
              <w:spacing w:after="0"/>
            </w:pPr>
            <w:r>
              <w:t>M.I.E. Mayleth Sanchez P.</w:t>
            </w:r>
          </w:p>
        </w:tc>
        <w:tc>
          <w:tcPr>
            <w:tcW w:w="2880" w:type="dxa"/>
          </w:tcPr>
          <w:p w14:paraId="258225F4" w14:textId="77777777" w:rsidR="00E07764" w:rsidRDefault="00E07764" w:rsidP="003464AD">
            <w:pPr>
              <w:spacing w:after="0"/>
              <w:jc w:val="both"/>
            </w:pPr>
          </w:p>
          <w:p w14:paraId="5E78DB35" w14:textId="29C92746" w:rsidR="00E07764" w:rsidRDefault="00E07764" w:rsidP="003464AD">
            <w:pPr>
              <w:spacing w:after="0"/>
              <w:jc w:val="both"/>
            </w:pPr>
            <w:r>
              <w:t xml:space="preserve">Cliente interesado en el proyecto, </w:t>
            </w:r>
            <w:r w:rsidRPr="00E07764">
              <w:t>Proporciona requisitos y feedback</w:t>
            </w:r>
            <w:r>
              <w:t>, p</w:t>
            </w:r>
            <w:r w:rsidRPr="00E07764">
              <w:t>articipa en revisiones del sprint</w:t>
            </w:r>
            <w:r>
              <w:t xml:space="preserve"> y Alinea las expectativas. </w:t>
            </w:r>
          </w:p>
        </w:tc>
      </w:tr>
    </w:tbl>
    <w:p w14:paraId="59400B1B" w14:textId="77777777" w:rsidR="00612B9C" w:rsidRDefault="00D51AF7">
      <w:pPr>
        <w:pStyle w:val="Ttulo2"/>
      </w:pPr>
      <w:r>
        <w:t>📅 2. Etapas del Proyecto Scrum</w:t>
      </w:r>
    </w:p>
    <w:p w14:paraId="08F70060" w14:textId="77777777" w:rsidR="00612B9C" w:rsidRDefault="00D51AF7">
      <w:pPr>
        <w:pStyle w:val="Ttulo3"/>
      </w:pPr>
      <w:r>
        <w:t>🔹 Fase 1: Planificación (Sprint 0)</w:t>
      </w:r>
    </w:p>
    <w:p w14:paraId="06D61621" w14:textId="4EAD40D5" w:rsidR="00612B9C" w:rsidRDefault="00D51AF7" w:rsidP="003464AD">
      <w:pPr>
        <w:jc w:val="both"/>
      </w:pPr>
      <w:r>
        <w:t xml:space="preserve">Reunión inicial: </w:t>
      </w:r>
      <w:r w:rsidR="003464AD">
        <w:t>Definimos</w:t>
      </w:r>
      <w:r>
        <w:t xml:space="preserve"> </w:t>
      </w:r>
      <w:r w:rsidR="003464AD">
        <w:t xml:space="preserve">el </w:t>
      </w:r>
      <w:r>
        <w:t xml:space="preserve">objetivo del programa, público </w:t>
      </w:r>
      <w:r w:rsidR="003464AD">
        <w:t>objetivo</w:t>
      </w:r>
      <w:r>
        <w:t xml:space="preserve"> y formato (por ejemplo, documental o interactiv</w:t>
      </w:r>
      <w:r w:rsidR="003464AD">
        <w:t>o</w:t>
      </w:r>
      <w:r>
        <w:t xml:space="preserve">). Se crea el Product Backlog con tareas como </w:t>
      </w:r>
      <w:r w:rsidR="003464AD">
        <w:t xml:space="preserve">la </w:t>
      </w:r>
      <w:r>
        <w:t>investigación</w:t>
      </w:r>
      <w:r w:rsidR="003464AD">
        <w:t>, guion</w:t>
      </w:r>
      <w:r>
        <w:t xml:space="preserve">, diseño visual, </w:t>
      </w:r>
      <w:r w:rsidR="003464AD">
        <w:t xml:space="preserve">union de las web </w:t>
      </w:r>
      <w:r>
        <w:t>y revisión.</w:t>
      </w:r>
    </w:p>
    <w:p w14:paraId="556793D7" w14:textId="77777777" w:rsidR="0002552F" w:rsidRDefault="0002552F">
      <w:pPr>
        <w:rPr>
          <w:rFonts w:asciiTheme="majorHAnsi" w:eastAsiaTheme="majorEastAsia" w:hAnsiTheme="majorHAnsi" w:cstheme="majorBidi"/>
          <w:b/>
          <w:bCs/>
          <w:color w:val="A5300F" w:themeColor="accent1"/>
        </w:rPr>
      </w:pPr>
      <w:r>
        <w:br w:type="page"/>
      </w:r>
    </w:p>
    <w:p w14:paraId="5E1BACC1" w14:textId="18497704" w:rsidR="00612B9C" w:rsidRDefault="00D51AF7">
      <w:pPr>
        <w:pStyle w:val="Ttulo3"/>
      </w:pPr>
      <w:r>
        <w:lastRenderedPageBreak/>
        <w:t>🔹 Fase 2: Sprints de Desarrollo</w:t>
      </w:r>
    </w:p>
    <w:tbl>
      <w:tblPr>
        <w:tblW w:w="0" w:type="auto"/>
        <w:tblLook w:val="04A0" w:firstRow="1" w:lastRow="0" w:firstColumn="1" w:lastColumn="0" w:noHBand="0" w:noVBand="1"/>
      </w:tblPr>
      <w:tblGrid>
        <w:gridCol w:w="2880"/>
        <w:gridCol w:w="2880"/>
        <w:gridCol w:w="2880"/>
      </w:tblGrid>
      <w:tr w:rsidR="00612B9C" w14:paraId="1BF1F59C" w14:textId="77777777">
        <w:tc>
          <w:tcPr>
            <w:tcW w:w="2880" w:type="dxa"/>
          </w:tcPr>
          <w:p w14:paraId="66BF4DDD" w14:textId="77777777" w:rsidR="00612B9C" w:rsidRDefault="00D51AF7">
            <w:r>
              <w:t>Sprint</w:t>
            </w:r>
          </w:p>
        </w:tc>
        <w:tc>
          <w:tcPr>
            <w:tcW w:w="2880" w:type="dxa"/>
          </w:tcPr>
          <w:p w14:paraId="541B0AC0" w14:textId="77777777" w:rsidR="00612B9C" w:rsidRDefault="00D51AF7">
            <w:r>
              <w:t>Objetivo</w:t>
            </w:r>
          </w:p>
        </w:tc>
        <w:tc>
          <w:tcPr>
            <w:tcW w:w="2880" w:type="dxa"/>
          </w:tcPr>
          <w:p w14:paraId="2C783E12" w14:textId="77777777" w:rsidR="00612B9C" w:rsidRDefault="00D51AF7">
            <w:r>
              <w:t>Actividades principales</w:t>
            </w:r>
          </w:p>
        </w:tc>
      </w:tr>
      <w:tr w:rsidR="00612B9C" w14:paraId="79B74931" w14:textId="77777777">
        <w:tc>
          <w:tcPr>
            <w:tcW w:w="2880" w:type="dxa"/>
          </w:tcPr>
          <w:p w14:paraId="2C681693" w14:textId="77777777" w:rsidR="00612B9C" w:rsidRDefault="00D51AF7">
            <w:r>
              <w:t>Sprint 1</w:t>
            </w:r>
          </w:p>
        </w:tc>
        <w:tc>
          <w:tcPr>
            <w:tcW w:w="2880" w:type="dxa"/>
          </w:tcPr>
          <w:p w14:paraId="3036C205" w14:textId="77777777" w:rsidR="00612B9C" w:rsidRDefault="00D51AF7">
            <w:r>
              <w:t>Investigación y guion</w:t>
            </w:r>
          </w:p>
        </w:tc>
        <w:tc>
          <w:tcPr>
            <w:tcW w:w="2880" w:type="dxa"/>
          </w:tcPr>
          <w:p w14:paraId="3FBE11A2" w14:textId="374C20AD" w:rsidR="00612B9C" w:rsidRDefault="00D51AF7" w:rsidP="003464AD">
            <w:pPr>
              <w:jc w:val="both"/>
            </w:pPr>
            <w:r>
              <w:t xml:space="preserve">Buscar información, escribir el guion y definir </w:t>
            </w:r>
            <w:r w:rsidR="003464AD">
              <w:t xml:space="preserve">las </w:t>
            </w:r>
            <w:r>
              <w:t xml:space="preserve">secciones </w:t>
            </w:r>
            <w:r w:rsidR="003464AD">
              <w:t xml:space="preserve">del sitio web </w:t>
            </w:r>
            <w:r>
              <w:t xml:space="preserve">(gastronomía, música, </w:t>
            </w:r>
            <w:r w:rsidR="003464AD">
              <w:t>bailes</w:t>
            </w:r>
            <w:r>
              <w:t>, etc.)</w:t>
            </w:r>
          </w:p>
        </w:tc>
      </w:tr>
      <w:tr w:rsidR="00612B9C" w14:paraId="34B74CD8" w14:textId="77777777">
        <w:tc>
          <w:tcPr>
            <w:tcW w:w="2880" w:type="dxa"/>
          </w:tcPr>
          <w:p w14:paraId="077FD8BC" w14:textId="77777777" w:rsidR="00612B9C" w:rsidRDefault="00D51AF7">
            <w:r>
              <w:t>Sprint 2</w:t>
            </w:r>
          </w:p>
        </w:tc>
        <w:tc>
          <w:tcPr>
            <w:tcW w:w="2880" w:type="dxa"/>
          </w:tcPr>
          <w:p w14:paraId="4EAA688E" w14:textId="77777777" w:rsidR="00612B9C" w:rsidRDefault="00D51AF7">
            <w:r>
              <w:t>Diseño y producción</w:t>
            </w:r>
          </w:p>
        </w:tc>
        <w:tc>
          <w:tcPr>
            <w:tcW w:w="2880" w:type="dxa"/>
          </w:tcPr>
          <w:p w14:paraId="7A79FBA1" w14:textId="4106EEAE" w:rsidR="00612B9C" w:rsidRDefault="00D51AF7" w:rsidP="0002552F">
            <w:pPr>
              <w:jc w:val="both"/>
            </w:pPr>
            <w:r>
              <w:t xml:space="preserve">Crear material audiovisual o programar funciones; diseñar interfaz </w:t>
            </w:r>
            <w:r w:rsidR="0002552F">
              <w:t>y la</w:t>
            </w:r>
            <w:r>
              <w:t xml:space="preserve"> estructura visual.</w:t>
            </w:r>
          </w:p>
        </w:tc>
      </w:tr>
      <w:tr w:rsidR="00612B9C" w14:paraId="5918ED62" w14:textId="77777777">
        <w:tc>
          <w:tcPr>
            <w:tcW w:w="2880" w:type="dxa"/>
          </w:tcPr>
          <w:p w14:paraId="770BCFF5" w14:textId="77777777" w:rsidR="00612B9C" w:rsidRDefault="00D51AF7">
            <w:r>
              <w:t>Sprint 3</w:t>
            </w:r>
          </w:p>
        </w:tc>
        <w:tc>
          <w:tcPr>
            <w:tcW w:w="2880" w:type="dxa"/>
          </w:tcPr>
          <w:p w14:paraId="1B35F3E0" w14:textId="77777777" w:rsidR="00612B9C" w:rsidRDefault="00D51AF7">
            <w:r>
              <w:t>Integración y prueba</w:t>
            </w:r>
          </w:p>
        </w:tc>
        <w:tc>
          <w:tcPr>
            <w:tcW w:w="2880" w:type="dxa"/>
          </w:tcPr>
          <w:p w14:paraId="7FD9943D" w14:textId="77777777" w:rsidR="00612B9C" w:rsidRDefault="00D51AF7" w:rsidP="00047CEE">
            <w:pPr>
              <w:jc w:val="both"/>
            </w:pPr>
            <w:r>
              <w:t>Ensamblar todo, revisar errores, mejorar calidad de audio/video o corregir fallos técnicos.</w:t>
            </w:r>
          </w:p>
        </w:tc>
      </w:tr>
    </w:tbl>
    <w:p w14:paraId="2C57A0F2" w14:textId="77777777" w:rsidR="00612B9C" w:rsidRDefault="00D51AF7">
      <w:pPr>
        <w:pStyle w:val="Ttulo3"/>
      </w:pPr>
      <w:r>
        <w:t>🔹 Fase 3: Revisión y Retrospectiva</w:t>
      </w:r>
    </w:p>
    <w:p w14:paraId="38C61D4F" w14:textId="2C7CF9CB" w:rsidR="00612B9C" w:rsidRDefault="00D51AF7">
      <w:r>
        <w:t>Revisión del Sprint: Se presenta el resultado al Product Owner y se evalúa si cumple el objetivo.</w:t>
      </w:r>
      <w:r>
        <w:br/>
        <w:t>Retrospectiva: El equipo reflexiona sobre qué funcionó bien</w:t>
      </w:r>
      <w:r w:rsidR="001243F3">
        <w:t>, y que no</w:t>
      </w:r>
      <w:r>
        <w:t xml:space="preserve"> y qué se puede mejorar para el siguiente sprint.</w:t>
      </w:r>
    </w:p>
    <w:p w14:paraId="235F3EC9" w14:textId="4E679DBE" w:rsidR="00612B9C" w:rsidRDefault="00D51AF7">
      <w:pPr>
        <w:pStyle w:val="Ttulo2"/>
      </w:pPr>
      <w:r>
        <w:t>💻 3. Asignación de roles</w:t>
      </w:r>
      <w:r w:rsidR="001243F3">
        <w:t xml:space="preserve"> para la realización del Software</w:t>
      </w:r>
    </w:p>
    <w:tbl>
      <w:tblPr>
        <w:tblW w:w="0" w:type="auto"/>
        <w:tblLook w:val="04A0" w:firstRow="1" w:lastRow="0" w:firstColumn="1" w:lastColumn="0" w:noHBand="0" w:noVBand="1"/>
      </w:tblPr>
      <w:tblGrid>
        <w:gridCol w:w="2880"/>
        <w:gridCol w:w="2880"/>
        <w:gridCol w:w="2880"/>
      </w:tblGrid>
      <w:tr w:rsidR="00612B9C" w14:paraId="0773B232" w14:textId="77777777">
        <w:tc>
          <w:tcPr>
            <w:tcW w:w="2880" w:type="dxa"/>
          </w:tcPr>
          <w:p w14:paraId="17F86BC1" w14:textId="2F7315D9" w:rsidR="00612B9C" w:rsidRDefault="00D51AF7">
            <w:r>
              <w:t xml:space="preserve">Nombre </w:t>
            </w:r>
          </w:p>
        </w:tc>
        <w:tc>
          <w:tcPr>
            <w:tcW w:w="2880" w:type="dxa"/>
          </w:tcPr>
          <w:p w14:paraId="304A9093" w14:textId="77777777" w:rsidR="00612B9C" w:rsidRDefault="00D51AF7">
            <w:r>
              <w:t>Rol Scrum</w:t>
            </w:r>
          </w:p>
        </w:tc>
        <w:tc>
          <w:tcPr>
            <w:tcW w:w="2880" w:type="dxa"/>
          </w:tcPr>
          <w:p w14:paraId="3799197D" w14:textId="77777777" w:rsidR="00612B9C" w:rsidRDefault="00D51AF7">
            <w:r>
              <w:t>Responsabilidad específica</w:t>
            </w:r>
          </w:p>
        </w:tc>
      </w:tr>
      <w:tr w:rsidR="00612B9C" w14:paraId="0503D7EA" w14:textId="77777777">
        <w:tc>
          <w:tcPr>
            <w:tcW w:w="2880" w:type="dxa"/>
          </w:tcPr>
          <w:p w14:paraId="34576DC2" w14:textId="19D2D595" w:rsidR="00612B9C" w:rsidRDefault="008C0664">
            <w:r>
              <w:t>Development Team</w:t>
            </w:r>
          </w:p>
        </w:tc>
        <w:tc>
          <w:tcPr>
            <w:tcW w:w="2880" w:type="dxa"/>
          </w:tcPr>
          <w:p w14:paraId="191A89D0" w14:textId="0435E287" w:rsidR="00612B9C" w:rsidRDefault="00D51AF7">
            <w:r>
              <w:t>Desarrollador</w:t>
            </w:r>
          </w:p>
        </w:tc>
        <w:tc>
          <w:tcPr>
            <w:tcW w:w="2880" w:type="dxa"/>
          </w:tcPr>
          <w:p w14:paraId="2A25BE57" w14:textId="77777777" w:rsidR="00612B9C" w:rsidRDefault="00D51AF7">
            <w:r>
              <w:t>Investigación histórica y redacción de guion.</w:t>
            </w:r>
          </w:p>
        </w:tc>
      </w:tr>
      <w:tr w:rsidR="00612B9C" w14:paraId="53B0C64B" w14:textId="77777777">
        <w:tc>
          <w:tcPr>
            <w:tcW w:w="2880" w:type="dxa"/>
          </w:tcPr>
          <w:p w14:paraId="7F7EEA58" w14:textId="223FF4D1" w:rsidR="00612B9C" w:rsidRDefault="008C0664">
            <w:r>
              <w:t>Development Team</w:t>
            </w:r>
          </w:p>
        </w:tc>
        <w:tc>
          <w:tcPr>
            <w:tcW w:w="2880" w:type="dxa"/>
          </w:tcPr>
          <w:p w14:paraId="42F136F7" w14:textId="2A49A50F" w:rsidR="00612B9C" w:rsidRDefault="00D51AF7">
            <w:r>
              <w:t>Desarrollador</w:t>
            </w:r>
          </w:p>
        </w:tc>
        <w:tc>
          <w:tcPr>
            <w:tcW w:w="2880" w:type="dxa"/>
          </w:tcPr>
          <w:p w14:paraId="3AD68B74" w14:textId="77777777" w:rsidR="00612B9C" w:rsidRDefault="00D51AF7">
            <w:r>
              <w:t>Diseño gráfico o interfaz visual del programa.</w:t>
            </w:r>
          </w:p>
        </w:tc>
      </w:tr>
      <w:tr w:rsidR="00612B9C" w14:paraId="5C96FB68" w14:textId="77777777">
        <w:tc>
          <w:tcPr>
            <w:tcW w:w="2880" w:type="dxa"/>
          </w:tcPr>
          <w:p w14:paraId="3FB40D54" w14:textId="2849AA60" w:rsidR="008C0664" w:rsidRDefault="008C0664">
            <w:r>
              <w:t>Development Team and Scrum Master (SM)</w:t>
            </w:r>
          </w:p>
        </w:tc>
        <w:tc>
          <w:tcPr>
            <w:tcW w:w="2880" w:type="dxa"/>
          </w:tcPr>
          <w:p w14:paraId="7970206F" w14:textId="32FE6098" w:rsidR="00612B9C" w:rsidRDefault="00D51AF7">
            <w:r>
              <w:t>Desarrollador</w:t>
            </w:r>
          </w:p>
        </w:tc>
        <w:tc>
          <w:tcPr>
            <w:tcW w:w="2880" w:type="dxa"/>
          </w:tcPr>
          <w:p w14:paraId="5D99491E" w14:textId="00A3AA69" w:rsidR="00612B9C" w:rsidRDefault="00D51AF7">
            <w:r>
              <w:t xml:space="preserve">Edición de </w:t>
            </w:r>
            <w:r w:rsidR="008C0664">
              <w:t>multimedia</w:t>
            </w:r>
            <w:r>
              <w:t xml:space="preserve"> o programación de módulos interactivos.</w:t>
            </w:r>
          </w:p>
        </w:tc>
      </w:tr>
      <w:tr w:rsidR="00612B9C" w14:paraId="79A3871E" w14:textId="77777777">
        <w:tc>
          <w:tcPr>
            <w:tcW w:w="2880" w:type="dxa"/>
          </w:tcPr>
          <w:p w14:paraId="2737BA1F" w14:textId="7E825765" w:rsidR="00612B9C" w:rsidRDefault="008C0664">
            <w:r>
              <w:t>Development Team and Product Owner (PO)</w:t>
            </w:r>
          </w:p>
        </w:tc>
        <w:tc>
          <w:tcPr>
            <w:tcW w:w="2880" w:type="dxa"/>
          </w:tcPr>
          <w:p w14:paraId="1FEBFBF9" w14:textId="34D98CA5" w:rsidR="00612B9C" w:rsidRDefault="00D51AF7">
            <w:r>
              <w:t>Desarrollador</w:t>
            </w:r>
          </w:p>
        </w:tc>
        <w:tc>
          <w:tcPr>
            <w:tcW w:w="2880" w:type="dxa"/>
          </w:tcPr>
          <w:p w14:paraId="3B2E4896" w14:textId="77777777" w:rsidR="00612B9C" w:rsidRDefault="00D51AF7">
            <w:r>
              <w:t>Revisión de calidad, pruebas y documentación final.</w:t>
            </w:r>
          </w:p>
        </w:tc>
      </w:tr>
    </w:tbl>
    <w:p w14:paraId="4CC39547" w14:textId="77777777" w:rsidR="008C0664" w:rsidRDefault="008C0664">
      <w:pPr>
        <w:pStyle w:val="Ttulo2"/>
      </w:pPr>
    </w:p>
    <w:p w14:paraId="4493011C" w14:textId="77777777" w:rsidR="008C0664" w:rsidRDefault="008C0664">
      <w:pPr>
        <w:rPr>
          <w:rFonts w:asciiTheme="majorHAnsi" w:eastAsiaTheme="majorEastAsia" w:hAnsiTheme="majorHAnsi" w:cstheme="majorBidi"/>
          <w:b/>
          <w:bCs/>
          <w:color w:val="A5300F" w:themeColor="accent1"/>
          <w:sz w:val="26"/>
          <w:szCs w:val="26"/>
        </w:rPr>
      </w:pPr>
      <w:r>
        <w:br w:type="page"/>
      </w:r>
    </w:p>
    <w:p w14:paraId="118387EE" w14:textId="06429D23" w:rsidR="00612B9C" w:rsidRDefault="00D51AF7">
      <w:pPr>
        <w:pStyle w:val="Ttulo2"/>
      </w:pPr>
      <w:r>
        <w:lastRenderedPageBreak/>
        <w:t>🗂️ 4. Entregables Finales</w:t>
      </w:r>
    </w:p>
    <w:p w14:paraId="7E027D04" w14:textId="3157D302" w:rsidR="00612B9C" w:rsidRDefault="00D51AF7">
      <w:r>
        <w:t xml:space="preserve">• Producto final: </w:t>
      </w:r>
      <w:r w:rsidR="008C0664">
        <w:t>Sitio web interactivo</w:t>
      </w:r>
      <w:r>
        <w:t xml:space="preserve"> sobre la cultura oaxaqueña.</w:t>
      </w:r>
    </w:p>
    <w:p w14:paraId="7789F398" w14:textId="30FB1E30" w:rsidR="00612B9C" w:rsidRDefault="00D51AF7">
      <w:r>
        <w:t>• Documentación Scrum: Product Backlog, Sprint Backlogs, registro de reuniones diarias y retrospectivas.</w:t>
      </w:r>
    </w:p>
    <w:p w14:paraId="2CC1EB49" w14:textId="642259C3" w:rsidR="001773D6" w:rsidRDefault="001773D6"/>
    <w:p w14:paraId="682FF239" w14:textId="243549A7" w:rsidR="00BA7DB8" w:rsidRDefault="00BA7DB8">
      <w:r w:rsidRPr="00BA7DB8">
        <w:rPr>
          <w:noProof/>
          <w:color w:val="FF0000"/>
        </w:rPr>
        <w:drawing>
          <wp:anchor distT="0" distB="0" distL="114300" distR="114300" simplePos="0" relativeHeight="251659264" behindDoc="0" locked="0" layoutInCell="1" allowOverlap="1" wp14:anchorId="4CEF3927" wp14:editId="18CDF4DA">
            <wp:simplePos x="0" y="0"/>
            <wp:positionH relativeFrom="column">
              <wp:posOffset>-44353</wp:posOffset>
            </wp:positionH>
            <wp:positionV relativeFrom="paragraph">
              <wp:posOffset>271535</wp:posOffset>
            </wp:positionV>
            <wp:extent cx="263769" cy="263769"/>
            <wp:effectExtent l="0" t="0" r="3175" b="3175"/>
            <wp:wrapNone/>
            <wp:docPr id="5" name="Gráfico 5" descr="Lightbulb and gear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áfico 5" descr="Lightbulb and gear con relleno sólido"/>
                    <pic:cNvPicPr/>
                  </pic:nvPicPr>
                  <pic:blipFill>
                    <a:blip r:embed="rId9">
                      <a:extLst>
                        <a:ext uri="{96DAC541-7B7A-43D3-8B79-37D633B846F1}">
                          <asvg:svgBlip xmlns:asvg="http://schemas.microsoft.com/office/drawing/2016/SVG/main" r:embed="rId10"/>
                        </a:ext>
                      </a:extLst>
                    </a:blip>
                    <a:stretch>
                      <a:fillRect/>
                    </a:stretch>
                  </pic:blipFill>
                  <pic:spPr>
                    <a:xfrm>
                      <a:off x="0" y="0"/>
                      <a:ext cx="263769" cy="263769"/>
                    </a:xfrm>
                    <a:prstGeom prst="rect">
                      <a:avLst/>
                    </a:prstGeom>
                  </pic:spPr>
                </pic:pic>
              </a:graphicData>
            </a:graphic>
            <wp14:sizeRelH relativeFrom="margin">
              <wp14:pctWidth>0</wp14:pctWidth>
            </wp14:sizeRelH>
            <wp14:sizeRelV relativeFrom="margin">
              <wp14:pctHeight>0</wp14:pctHeight>
            </wp14:sizeRelV>
          </wp:anchor>
        </w:drawing>
      </w:r>
    </w:p>
    <w:p w14:paraId="3ED3AB6D" w14:textId="2F19600F" w:rsidR="00BA7DB8" w:rsidRDefault="00BA7DB8" w:rsidP="00BA7DB8">
      <w:pPr>
        <w:pStyle w:val="Ttulo2"/>
        <w:ind w:left="360"/>
      </w:pPr>
      <w:r>
        <w:t>5.Proceso general de la realización del sitio web dinámico</w:t>
      </w:r>
    </w:p>
    <w:p w14:paraId="53C0B214" w14:textId="244AC892" w:rsidR="00BA7DB8" w:rsidRPr="00BA7DB8" w:rsidRDefault="00BA7DB8" w:rsidP="00BA7DB8">
      <w:pPr>
        <w:pStyle w:val="paragraph"/>
        <w:spacing w:before="0" w:beforeAutospacing="0" w:after="0" w:afterAutospacing="0"/>
        <w:jc w:val="both"/>
        <w:textAlignment w:val="baseline"/>
        <w:rPr>
          <w:rFonts w:asciiTheme="minorHAnsi" w:hAnsiTheme="minorHAnsi" w:cs="Segoe UI"/>
          <w:sz w:val="14"/>
          <w:szCs w:val="14"/>
        </w:rPr>
      </w:pPr>
      <w:r w:rsidRPr="00BA7DB8">
        <w:rPr>
          <w:rStyle w:val="normaltextrun"/>
          <w:rFonts w:asciiTheme="minorHAnsi" w:hAnsiTheme="minorHAnsi"/>
          <w:sz w:val="22"/>
          <w:szCs w:val="22"/>
        </w:rPr>
        <w:t xml:space="preserve">En el proceso de hacer el proyecto de la página primero hubo un problema el cual era la paleta de colores, pues cada quien quería utilizar un color diferente </w:t>
      </w:r>
      <w:r w:rsidRPr="00BA7DB8">
        <w:rPr>
          <w:rStyle w:val="normaltextrun"/>
          <w:rFonts w:asciiTheme="minorHAnsi" w:hAnsiTheme="minorHAnsi"/>
          <w:sz w:val="22"/>
          <w:szCs w:val="22"/>
        </w:rPr>
        <w:t>que,</w:t>
      </w:r>
      <w:r w:rsidRPr="00BA7DB8">
        <w:rPr>
          <w:rStyle w:val="normaltextrun"/>
          <w:rFonts w:asciiTheme="minorHAnsi" w:hAnsiTheme="minorHAnsi"/>
          <w:sz w:val="22"/>
          <w:szCs w:val="22"/>
        </w:rPr>
        <w:t xml:space="preserve"> no combinada en lo absoluto entre las </w:t>
      </w:r>
      <w:r w:rsidRPr="00BA7DB8">
        <w:rPr>
          <w:rStyle w:val="normaltextrun"/>
          <w:rFonts w:asciiTheme="minorHAnsi" w:hAnsiTheme="minorHAnsi"/>
          <w:sz w:val="22"/>
          <w:szCs w:val="22"/>
        </w:rPr>
        <w:t>páginas</w:t>
      </w:r>
      <w:r w:rsidRPr="00BA7DB8">
        <w:rPr>
          <w:rStyle w:val="normaltextrun"/>
          <w:rFonts w:asciiTheme="minorHAnsi" w:hAnsiTheme="minorHAnsi"/>
          <w:sz w:val="22"/>
          <w:szCs w:val="22"/>
        </w:rPr>
        <w:t xml:space="preserve"> de cada uno, </w:t>
      </w:r>
      <w:r w:rsidRPr="00BA7DB8">
        <w:rPr>
          <w:rStyle w:val="normaltextrun"/>
          <w:rFonts w:asciiTheme="minorHAnsi" w:hAnsiTheme="minorHAnsi"/>
          <w:sz w:val="22"/>
          <w:szCs w:val="22"/>
        </w:rPr>
        <w:t>al</w:t>
      </w:r>
      <w:r w:rsidRPr="00BA7DB8">
        <w:rPr>
          <w:rStyle w:val="normaltextrun"/>
          <w:rFonts w:asciiTheme="minorHAnsi" w:hAnsiTheme="minorHAnsi"/>
          <w:sz w:val="22"/>
          <w:szCs w:val="22"/>
        </w:rPr>
        <w:t xml:space="preserve"> final se decidió utilizar una paleta de colores de rojos, rosas y blancos, con el cual todos sin excepción alguna deberán usar esta paleta.</w:t>
      </w:r>
      <w:r w:rsidRPr="00BA7DB8">
        <w:rPr>
          <w:rStyle w:val="eop"/>
          <w:rFonts w:asciiTheme="minorHAnsi" w:hAnsiTheme="minorHAnsi"/>
          <w:sz w:val="22"/>
          <w:szCs w:val="22"/>
        </w:rPr>
        <w:t> </w:t>
      </w:r>
    </w:p>
    <w:p w14:paraId="227C9E3B" w14:textId="26EBC70F" w:rsidR="00BA7DB8" w:rsidRPr="00BA7DB8" w:rsidRDefault="00BA7DB8" w:rsidP="00BA7DB8">
      <w:pPr>
        <w:pStyle w:val="paragraph"/>
        <w:spacing w:before="0" w:beforeAutospacing="0" w:after="0" w:afterAutospacing="0"/>
        <w:jc w:val="both"/>
        <w:textAlignment w:val="baseline"/>
        <w:rPr>
          <w:rFonts w:asciiTheme="minorHAnsi" w:hAnsiTheme="minorHAnsi" w:cs="Segoe UI"/>
          <w:sz w:val="14"/>
          <w:szCs w:val="14"/>
        </w:rPr>
      </w:pPr>
      <w:r w:rsidRPr="00BA7DB8">
        <w:rPr>
          <w:rStyle w:val="normaltextrun"/>
          <w:rFonts w:asciiTheme="minorHAnsi" w:hAnsiTheme="minorHAnsi"/>
          <w:sz w:val="22"/>
          <w:szCs w:val="22"/>
        </w:rPr>
        <w:t xml:space="preserve">Lo siguiente fue el diseño pues cada quien tenían ideas diferente, la idea </w:t>
      </w:r>
      <w:r w:rsidRPr="00BA7DB8">
        <w:rPr>
          <w:rStyle w:val="normaltextrun"/>
          <w:rFonts w:asciiTheme="minorHAnsi" w:hAnsiTheme="minorHAnsi"/>
          <w:sz w:val="22"/>
          <w:szCs w:val="22"/>
        </w:rPr>
        <w:t>más</w:t>
      </w:r>
      <w:r w:rsidRPr="00BA7DB8">
        <w:rPr>
          <w:rStyle w:val="normaltextrun"/>
          <w:rFonts w:asciiTheme="minorHAnsi" w:hAnsiTheme="minorHAnsi"/>
          <w:sz w:val="22"/>
          <w:szCs w:val="22"/>
        </w:rPr>
        <w:t xml:space="preserve"> votada fue hacerlo tipo carrusel y que en cada una de las caras vendría información de Oaxaca dependiendo lo que se aborde sin embargo con las limitaciones del, equipo esta idea se descartó pues los equipos por alguna razón no aguantaban este diseño, después de aceptó la idea de hacerlo por tablas con cada una de la celdas con un poco de información y aparte crear diferentes </w:t>
      </w:r>
      <w:r w:rsidRPr="00BA7DB8">
        <w:rPr>
          <w:rStyle w:val="normaltextrun"/>
          <w:rFonts w:asciiTheme="minorHAnsi" w:hAnsiTheme="minorHAnsi"/>
          <w:sz w:val="22"/>
          <w:szCs w:val="22"/>
        </w:rPr>
        <w:t>páginas</w:t>
      </w:r>
      <w:r w:rsidRPr="00BA7DB8">
        <w:rPr>
          <w:rStyle w:val="normaltextrun"/>
          <w:rFonts w:asciiTheme="minorHAnsi" w:hAnsiTheme="minorHAnsi"/>
          <w:sz w:val="22"/>
          <w:szCs w:val="22"/>
        </w:rPr>
        <w:t xml:space="preserve"> con las historia </w:t>
      </w:r>
      <w:r w:rsidRPr="00BA7DB8">
        <w:rPr>
          <w:rStyle w:val="normaltextrun"/>
          <w:rFonts w:asciiTheme="minorHAnsi" w:hAnsiTheme="minorHAnsi"/>
          <w:sz w:val="22"/>
          <w:szCs w:val="22"/>
        </w:rPr>
        <w:t>más</w:t>
      </w:r>
      <w:r w:rsidRPr="00BA7DB8">
        <w:rPr>
          <w:rStyle w:val="normaltextrun"/>
          <w:rFonts w:asciiTheme="minorHAnsi" w:hAnsiTheme="minorHAnsi"/>
          <w:sz w:val="22"/>
          <w:szCs w:val="22"/>
        </w:rPr>
        <w:t xml:space="preserve"> desarrollada y </w:t>
      </w:r>
      <w:r w:rsidRPr="00BA7DB8">
        <w:rPr>
          <w:rStyle w:val="normaltextrun"/>
          <w:rFonts w:asciiTheme="minorHAnsi" w:hAnsiTheme="minorHAnsi"/>
          <w:sz w:val="22"/>
          <w:szCs w:val="22"/>
        </w:rPr>
        <w:t>más</w:t>
      </w:r>
      <w:r w:rsidRPr="00BA7DB8">
        <w:rPr>
          <w:rStyle w:val="normaltextrun"/>
          <w:rFonts w:asciiTheme="minorHAnsi" w:hAnsiTheme="minorHAnsi"/>
          <w:sz w:val="22"/>
          <w:szCs w:val="22"/>
        </w:rPr>
        <w:t xml:space="preserve"> centrada en lo que se quería informar</w:t>
      </w:r>
      <w:r w:rsidR="00D52C50">
        <w:rPr>
          <w:rStyle w:val="normaltextrun"/>
          <w:rFonts w:asciiTheme="minorHAnsi" w:hAnsiTheme="minorHAnsi"/>
          <w:sz w:val="22"/>
          <w:szCs w:val="22"/>
        </w:rPr>
        <w:t>.</w:t>
      </w:r>
      <w:r w:rsidRPr="00BA7DB8">
        <w:rPr>
          <w:rStyle w:val="normaltextrun"/>
          <w:rFonts w:asciiTheme="minorHAnsi" w:hAnsiTheme="minorHAnsi"/>
          <w:sz w:val="22"/>
          <w:szCs w:val="22"/>
        </w:rPr>
        <w:t> </w:t>
      </w:r>
      <w:r w:rsidRPr="00BA7DB8">
        <w:rPr>
          <w:rStyle w:val="eop"/>
          <w:rFonts w:asciiTheme="minorHAnsi" w:hAnsiTheme="minorHAnsi"/>
          <w:sz w:val="22"/>
          <w:szCs w:val="22"/>
        </w:rPr>
        <w:t> </w:t>
      </w:r>
    </w:p>
    <w:p w14:paraId="21CF05AB" w14:textId="77777777" w:rsidR="00BA7DB8" w:rsidRPr="00BA7DB8" w:rsidRDefault="00BA7DB8" w:rsidP="00BA7DB8">
      <w:pPr>
        <w:pStyle w:val="paragraph"/>
        <w:spacing w:before="0" w:beforeAutospacing="0" w:after="0" w:afterAutospacing="0"/>
        <w:jc w:val="both"/>
        <w:textAlignment w:val="baseline"/>
        <w:rPr>
          <w:rFonts w:asciiTheme="minorHAnsi" w:hAnsiTheme="minorHAnsi" w:cs="Segoe UI"/>
          <w:sz w:val="14"/>
          <w:szCs w:val="14"/>
        </w:rPr>
      </w:pPr>
      <w:r w:rsidRPr="00BA7DB8">
        <w:rPr>
          <w:rStyle w:val="normaltextrun"/>
          <w:rFonts w:asciiTheme="minorHAnsi" w:hAnsiTheme="minorHAnsi"/>
          <w:sz w:val="22"/>
          <w:szCs w:val="22"/>
        </w:rPr>
        <w:t>Después de este pequeño contratiempo se presentó otro problema pues uno de los integrantes no se presentaba o si se presentaba se iba, pero al final si termino su parte y lo que le tocaba.</w:t>
      </w:r>
      <w:r w:rsidRPr="00BA7DB8">
        <w:rPr>
          <w:rStyle w:val="eop"/>
          <w:rFonts w:asciiTheme="minorHAnsi" w:hAnsiTheme="minorHAnsi"/>
          <w:sz w:val="22"/>
          <w:szCs w:val="22"/>
        </w:rPr>
        <w:t> </w:t>
      </w:r>
    </w:p>
    <w:p w14:paraId="1E19287F" w14:textId="0CFB0C0E" w:rsidR="00BA7DB8" w:rsidRPr="00BA7DB8" w:rsidRDefault="00BA7DB8" w:rsidP="00BA7DB8">
      <w:pPr>
        <w:pStyle w:val="paragraph"/>
        <w:spacing w:before="0" w:beforeAutospacing="0" w:after="0" w:afterAutospacing="0"/>
        <w:jc w:val="both"/>
        <w:textAlignment w:val="baseline"/>
        <w:rPr>
          <w:rFonts w:asciiTheme="minorHAnsi" w:hAnsiTheme="minorHAnsi" w:cs="Segoe UI"/>
          <w:sz w:val="14"/>
          <w:szCs w:val="14"/>
        </w:rPr>
      </w:pPr>
      <w:r w:rsidRPr="00BA7DB8">
        <w:rPr>
          <w:rStyle w:val="normaltextrun"/>
          <w:rFonts w:asciiTheme="minorHAnsi" w:hAnsiTheme="minorHAnsi"/>
          <w:sz w:val="22"/>
          <w:szCs w:val="22"/>
        </w:rPr>
        <w:t xml:space="preserve">Con todo lo anterior ya cordado todos ya empezaron a hacer su página web y después de eso todos iban a un ritmo bastante rápido, hasta que se agregó un detalle donde se </w:t>
      </w:r>
      <w:r w:rsidRPr="00BA7DB8">
        <w:rPr>
          <w:rStyle w:val="normaltextrun"/>
          <w:rFonts w:asciiTheme="minorHAnsi" w:hAnsiTheme="minorHAnsi"/>
          <w:sz w:val="22"/>
          <w:szCs w:val="22"/>
        </w:rPr>
        <w:t>tenía</w:t>
      </w:r>
      <w:r w:rsidRPr="00BA7DB8">
        <w:rPr>
          <w:rStyle w:val="normaltextrun"/>
          <w:rFonts w:asciiTheme="minorHAnsi" w:hAnsiTheme="minorHAnsi"/>
          <w:sz w:val="22"/>
          <w:szCs w:val="22"/>
        </w:rPr>
        <w:t xml:space="preserve"> agregar a visual estudio ese fue el único detalle que se nos presentó.</w:t>
      </w:r>
      <w:r w:rsidRPr="00BA7DB8">
        <w:rPr>
          <w:rStyle w:val="eop"/>
          <w:rFonts w:asciiTheme="minorHAnsi" w:hAnsiTheme="minorHAnsi"/>
          <w:sz w:val="22"/>
          <w:szCs w:val="22"/>
        </w:rPr>
        <w:t> </w:t>
      </w:r>
    </w:p>
    <w:p w14:paraId="46334C87" w14:textId="35F6CA3F" w:rsidR="00BA7DB8" w:rsidRPr="00BA7DB8" w:rsidRDefault="00BA7DB8" w:rsidP="00BA7DB8">
      <w:pPr>
        <w:pStyle w:val="paragraph"/>
        <w:spacing w:before="0" w:beforeAutospacing="0" w:after="0" w:afterAutospacing="0"/>
        <w:jc w:val="both"/>
        <w:textAlignment w:val="baseline"/>
        <w:rPr>
          <w:rFonts w:asciiTheme="minorHAnsi" w:hAnsiTheme="minorHAnsi" w:cs="Segoe UI"/>
          <w:sz w:val="14"/>
          <w:szCs w:val="14"/>
        </w:rPr>
      </w:pPr>
      <w:r w:rsidRPr="00BA7DB8">
        <w:rPr>
          <w:rStyle w:val="normaltextrun"/>
          <w:rFonts w:asciiTheme="minorHAnsi" w:hAnsiTheme="minorHAnsi"/>
          <w:sz w:val="22"/>
          <w:szCs w:val="22"/>
        </w:rPr>
        <w:t xml:space="preserve"> Con los códigos hubo otro detalle pues se hizo una prueba y no todos funcionaban de forma correcta por las imágenes y los </w:t>
      </w:r>
      <w:r w:rsidRPr="00BA7DB8">
        <w:rPr>
          <w:rStyle w:val="normaltextrun"/>
          <w:rFonts w:asciiTheme="minorHAnsi" w:hAnsiTheme="minorHAnsi"/>
          <w:sz w:val="22"/>
          <w:szCs w:val="22"/>
        </w:rPr>
        <w:t>hipervínculos</w:t>
      </w:r>
      <w:r w:rsidRPr="00BA7DB8">
        <w:rPr>
          <w:rStyle w:val="eop"/>
          <w:rFonts w:asciiTheme="minorHAnsi" w:hAnsiTheme="minorHAnsi"/>
          <w:sz w:val="22"/>
          <w:szCs w:val="22"/>
        </w:rPr>
        <w:t> </w:t>
      </w:r>
    </w:p>
    <w:p w14:paraId="14DA8D25" w14:textId="5327F44A" w:rsidR="001773D6" w:rsidRDefault="001773D6" w:rsidP="00BA7DB8">
      <w:pPr>
        <w:pStyle w:val="Ttulo2"/>
        <w:ind w:left="360"/>
      </w:pPr>
      <w:r>
        <w:br w:type="page"/>
      </w:r>
    </w:p>
    <w:sdt>
      <w:sdtPr>
        <w:rPr>
          <w:rFonts w:asciiTheme="minorHAnsi" w:eastAsiaTheme="minorEastAsia" w:hAnsiTheme="minorHAnsi" w:cstheme="minorBidi"/>
          <w:b w:val="0"/>
          <w:bCs w:val="0"/>
          <w:color w:val="auto"/>
          <w:sz w:val="22"/>
          <w:szCs w:val="22"/>
          <w:lang w:val="es-MX"/>
        </w:rPr>
        <w:id w:val="-775397469"/>
        <w:docPartObj>
          <w:docPartGallery w:val="Bibliographies"/>
          <w:docPartUnique/>
        </w:docPartObj>
      </w:sdtPr>
      <w:sdtEndPr>
        <w:rPr>
          <w:lang w:val="en-US"/>
        </w:rPr>
      </w:sdtEndPr>
      <w:sdtContent>
        <w:p w14:paraId="7D5A3CA3" w14:textId="5D3ACF83" w:rsidR="001773D6" w:rsidRDefault="001773D6">
          <w:pPr>
            <w:pStyle w:val="Ttulo1"/>
          </w:pPr>
          <w:r>
            <w:rPr>
              <w:lang w:val="es-MX"/>
            </w:rPr>
            <w:t>Referencias</w:t>
          </w:r>
        </w:p>
        <w:sdt>
          <w:sdtPr>
            <w:id w:val="-573587230"/>
            <w:bibliography/>
          </w:sdtPr>
          <w:sdtEndPr/>
          <w:sdtContent>
            <w:p w14:paraId="0C9C296B" w14:textId="77777777" w:rsidR="00184750" w:rsidRDefault="001773D6" w:rsidP="00184750">
              <w:pPr>
                <w:pStyle w:val="Bibliografa"/>
                <w:ind w:left="720" w:hanging="720"/>
                <w:rPr>
                  <w:noProof/>
                  <w:sz w:val="24"/>
                  <w:szCs w:val="24"/>
                </w:rPr>
              </w:pPr>
              <w:r>
                <w:fldChar w:fldCharType="begin"/>
              </w:r>
              <w:r>
                <w:instrText>BIBLIOGRAPHY</w:instrText>
              </w:r>
              <w:r>
                <w:fldChar w:fldCharType="separate"/>
              </w:r>
              <w:r w:rsidR="00184750">
                <w:rPr>
                  <w:noProof/>
                </w:rPr>
                <w:t xml:space="preserve">divcode. (10 de Febrero de 2023). </w:t>
              </w:r>
              <w:r w:rsidR="00184750">
                <w:rPr>
                  <w:i/>
                  <w:iCs/>
                  <w:noProof/>
                </w:rPr>
                <w:t>YouTubeMX</w:t>
              </w:r>
              <w:r w:rsidR="00184750">
                <w:rPr>
                  <w:noProof/>
                </w:rPr>
                <w:t>. Obtenido de https://youtu.be/6fqxL6dhHiI?si=YvcVnk1KUXNMhjU8</w:t>
              </w:r>
            </w:p>
            <w:p w14:paraId="5DED9B5A" w14:textId="77777777" w:rsidR="00184750" w:rsidRDefault="00184750" w:rsidP="00184750">
              <w:pPr>
                <w:pStyle w:val="Bibliografa"/>
                <w:ind w:left="720" w:hanging="720"/>
                <w:rPr>
                  <w:noProof/>
                </w:rPr>
              </w:pPr>
              <w:r>
                <w:rPr>
                  <w:i/>
                  <w:iCs/>
                  <w:noProof/>
                </w:rPr>
                <w:t>MANUAL BASICO DE PROGRAMACIÓN EN HTML Y CSS.</w:t>
              </w:r>
              <w:r>
                <w:rPr>
                  <w:noProof/>
                </w:rPr>
                <w:t xml:space="preserve"> (2025). Oaxaca.</w:t>
              </w:r>
            </w:p>
            <w:p w14:paraId="7F6DAF59" w14:textId="77777777" w:rsidR="00184750" w:rsidRDefault="00184750" w:rsidP="00184750">
              <w:pPr>
                <w:pStyle w:val="Bibliografa"/>
                <w:ind w:left="720" w:hanging="720"/>
                <w:rPr>
                  <w:noProof/>
                </w:rPr>
              </w:pPr>
              <w:r>
                <w:rPr>
                  <w:noProof/>
                </w:rPr>
                <w:t xml:space="preserve">Palomares, K. (13 de Mayo de 2020). </w:t>
              </w:r>
              <w:r>
                <w:rPr>
                  <w:i/>
                  <w:iCs/>
                  <w:noProof/>
                </w:rPr>
                <w:t>YouTubeMX</w:t>
              </w:r>
              <w:r>
                <w:rPr>
                  <w:noProof/>
                </w:rPr>
                <w:t>. Obtenido de https://youtu.be/aNEOu7de_FQ?si=3y5IThNhzN6lDCoT</w:t>
              </w:r>
            </w:p>
            <w:p w14:paraId="2DECD980" w14:textId="77777777" w:rsidR="00184750" w:rsidRDefault="00184750" w:rsidP="00184750">
              <w:pPr>
                <w:pStyle w:val="Bibliografa"/>
                <w:ind w:left="720" w:hanging="720"/>
                <w:rPr>
                  <w:noProof/>
                </w:rPr>
              </w:pPr>
              <w:r>
                <w:rPr>
                  <w:noProof/>
                </w:rPr>
                <w:t xml:space="preserve">Palomares, K. (29 de Julio de 2021). </w:t>
              </w:r>
              <w:r>
                <w:rPr>
                  <w:i/>
                  <w:iCs/>
                  <w:noProof/>
                </w:rPr>
                <w:t>YouTubeMX</w:t>
              </w:r>
              <w:r>
                <w:rPr>
                  <w:noProof/>
                </w:rPr>
                <w:t>. Obtenido de https://youtu.be/tfQtvSBNDM4?si=KUc-zjatJqvejOkA</w:t>
              </w:r>
            </w:p>
            <w:p w14:paraId="09D538F9" w14:textId="16FB11E7" w:rsidR="001773D6" w:rsidRDefault="001773D6" w:rsidP="00184750">
              <w:r>
                <w:rPr>
                  <w:b/>
                  <w:bCs/>
                </w:rPr>
                <w:fldChar w:fldCharType="end"/>
              </w:r>
            </w:p>
          </w:sdtContent>
        </w:sdt>
      </w:sdtContent>
    </w:sdt>
    <w:p w14:paraId="1A34515F" w14:textId="77777777" w:rsidR="001773D6" w:rsidRDefault="001773D6"/>
    <w:sectPr w:rsidR="001773D6" w:rsidSect="00966DE4">
      <w:footerReference w:type="default" r:id="rId11"/>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D817D" w14:textId="77777777" w:rsidR="00212597" w:rsidRDefault="00212597" w:rsidP="00966DE4">
      <w:pPr>
        <w:spacing w:after="0" w:line="240" w:lineRule="auto"/>
      </w:pPr>
      <w:r>
        <w:separator/>
      </w:r>
    </w:p>
  </w:endnote>
  <w:endnote w:type="continuationSeparator" w:id="0">
    <w:p w14:paraId="72F2335D" w14:textId="77777777" w:rsidR="00212597" w:rsidRDefault="00212597" w:rsidP="00966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979468"/>
      <w:docPartObj>
        <w:docPartGallery w:val="Page Numbers (Bottom of Page)"/>
        <w:docPartUnique/>
      </w:docPartObj>
    </w:sdtPr>
    <w:sdtEndPr/>
    <w:sdtContent>
      <w:p w14:paraId="549C4F70" w14:textId="23C3EDC6" w:rsidR="00966DE4" w:rsidRDefault="00966DE4">
        <w:pPr>
          <w:pStyle w:val="Piedepgina"/>
          <w:jc w:val="right"/>
        </w:pPr>
        <w:r>
          <w:fldChar w:fldCharType="begin"/>
        </w:r>
        <w:r>
          <w:instrText>PAGE   \* MERGEFORMAT</w:instrText>
        </w:r>
        <w:r>
          <w:fldChar w:fldCharType="separate"/>
        </w:r>
        <w:r>
          <w:rPr>
            <w:lang w:val="es-MX"/>
          </w:rPr>
          <w:t>2</w:t>
        </w:r>
        <w:r>
          <w:fldChar w:fldCharType="end"/>
        </w:r>
      </w:p>
    </w:sdtContent>
  </w:sdt>
  <w:p w14:paraId="7A54D977" w14:textId="77777777" w:rsidR="00966DE4" w:rsidRDefault="00966D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BEA31" w14:textId="77777777" w:rsidR="00212597" w:rsidRDefault="00212597" w:rsidP="00966DE4">
      <w:pPr>
        <w:spacing w:after="0" w:line="240" w:lineRule="auto"/>
      </w:pPr>
      <w:r>
        <w:separator/>
      </w:r>
    </w:p>
  </w:footnote>
  <w:footnote w:type="continuationSeparator" w:id="0">
    <w:p w14:paraId="3637D57D" w14:textId="77777777" w:rsidR="00212597" w:rsidRDefault="00212597" w:rsidP="00966D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46376AA8"/>
    <w:multiLevelType w:val="hybridMultilevel"/>
    <w:tmpl w:val="E2FEA470"/>
    <w:lvl w:ilvl="0" w:tplc="080A0005">
      <w:start w:val="1"/>
      <w:numFmt w:val="bullet"/>
      <w:lvlText w:val=""/>
      <w:lvlJc w:val="left"/>
      <w:pPr>
        <w:ind w:left="870" w:hanging="360"/>
      </w:pPr>
      <w:rPr>
        <w:rFonts w:ascii="Wingdings" w:hAnsi="Wingdings" w:hint="default"/>
      </w:rPr>
    </w:lvl>
    <w:lvl w:ilvl="1" w:tplc="080A0003" w:tentative="1">
      <w:start w:val="1"/>
      <w:numFmt w:val="bullet"/>
      <w:lvlText w:val="o"/>
      <w:lvlJc w:val="left"/>
      <w:pPr>
        <w:ind w:left="1590" w:hanging="360"/>
      </w:pPr>
      <w:rPr>
        <w:rFonts w:ascii="Courier New" w:hAnsi="Courier New" w:cs="Courier New" w:hint="default"/>
      </w:rPr>
    </w:lvl>
    <w:lvl w:ilvl="2" w:tplc="080A0005" w:tentative="1">
      <w:start w:val="1"/>
      <w:numFmt w:val="bullet"/>
      <w:lvlText w:val=""/>
      <w:lvlJc w:val="left"/>
      <w:pPr>
        <w:ind w:left="2310" w:hanging="360"/>
      </w:pPr>
      <w:rPr>
        <w:rFonts w:ascii="Wingdings" w:hAnsi="Wingdings" w:hint="default"/>
      </w:rPr>
    </w:lvl>
    <w:lvl w:ilvl="3" w:tplc="080A0001" w:tentative="1">
      <w:start w:val="1"/>
      <w:numFmt w:val="bullet"/>
      <w:lvlText w:val=""/>
      <w:lvlJc w:val="left"/>
      <w:pPr>
        <w:ind w:left="3030" w:hanging="360"/>
      </w:pPr>
      <w:rPr>
        <w:rFonts w:ascii="Symbol" w:hAnsi="Symbol" w:hint="default"/>
      </w:rPr>
    </w:lvl>
    <w:lvl w:ilvl="4" w:tplc="080A0003" w:tentative="1">
      <w:start w:val="1"/>
      <w:numFmt w:val="bullet"/>
      <w:lvlText w:val="o"/>
      <w:lvlJc w:val="left"/>
      <w:pPr>
        <w:ind w:left="3750" w:hanging="360"/>
      </w:pPr>
      <w:rPr>
        <w:rFonts w:ascii="Courier New" w:hAnsi="Courier New" w:cs="Courier New" w:hint="default"/>
      </w:rPr>
    </w:lvl>
    <w:lvl w:ilvl="5" w:tplc="080A0005" w:tentative="1">
      <w:start w:val="1"/>
      <w:numFmt w:val="bullet"/>
      <w:lvlText w:val=""/>
      <w:lvlJc w:val="left"/>
      <w:pPr>
        <w:ind w:left="4470" w:hanging="360"/>
      </w:pPr>
      <w:rPr>
        <w:rFonts w:ascii="Wingdings" w:hAnsi="Wingdings" w:hint="default"/>
      </w:rPr>
    </w:lvl>
    <w:lvl w:ilvl="6" w:tplc="080A0001" w:tentative="1">
      <w:start w:val="1"/>
      <w:numFmt w:val="bullet"/>
      <w:lvlText w:val=""/>
      <w:lvlJc w:val="left"/>
      <w:pPr>
        <w:ind w:left="5190" w:hanging="360"/>
      </w:pPr>
      <w:rPr>
        <w:rFonts w:ascii="Symbol" w:hAnsi="Symbol" w:hint="default"/>
      </w:rPr>
    </w:lvl>
    <w:lvl w:ilvl="7" w:tplc="080A0003" w:tentative="1">
      <w:start w:val="1"/>
      <w:numFmt w:val="bullet"/>
      <w:lvlText w:val="o"/>
      <w:lvlJc w:val="left"/>
      <w:pPr>
        <w:ind w:left="5910" w:hanging="360"/>
      </w:pPr>
      <w:rPr>
        <w:rFonts w:ascii="Courier New" w:hAnsi="Courier New" w:cs="Courier New" w:hint="default"/>
      </w:rPr>
    </w:lvl>
    <w:lvl w:ilvl="8" w:tplc="080A0005" w:tentative="1">
      <w:start w:val="1"/>
      <w:numFmt w:val="bullet"/>
      <w:lvlText w:val=""/>
      <w:lvlJc w:val="left"/>
      <w:pPr>
        <w:ind w:left="6630" w:hanging="360"/>
      </w:pPr>
      <w:rPr>
        <w:rFonts w:ascii="Wingdings" w:hAnsi="Wingdings" w:hint="default"/>
      </w:rPr>
    </w:lvl>
  </w:abstractNum>
  <w:abstractNum w:abstractNumId="10" w15:restartNumberingAfterBreak="0">
    <w:nsid w:val="4F6648BB"/>
    <w:multiLevelType w:val="hybridMultilevel"/>
    <w:tmpl w:val="D284CD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52F"/>
    <w:rsid w:val="00034616"/>
    <w:rsid w:val="00047CEE"/>
    <w:rsid w:val="0006063C"/>
    <w:rsid w:val="000B483D"/>
    <w:rsid w:val="001243F3"/>
    <w:rsid w:val="0015074B"/>
    <w:rsid w:val="001773D6"/>
    <w:rsid w:val="00184750"/>
    <w:rsid w:val="00212597"/>
    <w:rsid w:val="0029639D"/>
    <w:rsid w:val="00326F90"/>
    <w:rsid w:val="003464AD"/>
    <w:rsid w:val="004F424A"/>
    <w:rsid w:val="00612B9C"/>
    <w:rsid w:val="00661B80"/>
    <w:rsid w:val="007D481E"/>
    <w:rsid w:val="008A1B69"/>
    <w:rsid w:val="008C0664"/>
    <w:rsid w:val="00966DE4"/>
    <w:rsid w:val="00A92DC1"/>
    <w:rsid w:val="00AA1D8D"/>
    <w:rsid w:val="00B47730"/>
    <w:rsid w:val="00BA7DB8"/>
    <w:rsid w:val="00BB00FF"/>
    <w:rsid w:val="00CB0664"/>
    <w:rsid w:val="00D51AF7"/>
    <w:rsid w:val="00D52C50"/>
    <w:rsid w:val="00D70FFD"/>
    <w:rsid w:val="00D94D4F"/>
    <w:rsid w:val="00E07764"/>
    <w:rsid w:val="00F46D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5043A"/>
  <w14:defaultImageDpi w14:val="300"/>
  <w15:docId w15:val="{7342ACAA-B8A5-4294-8555-3BC6F3608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7B230B"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A5300F"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A5300F"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A5300F"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511707"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511707"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A5300F"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link w:val="SinespaciadoCar"/>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7B230B"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A5300F"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A5300F" w:themeColor="accent1"/>
    </w:rPr>
  </w:style>
  <w:style w:type="paragraph" w:styleId="Ttulo">
    <w:name w:val="Title"/>
    <w:basedOn w:val="Normal"/>
    <w:next w:val="Normal"/>
    <w:link w:val="TtuloCar"/>
    <w:uiPriority w:val="10"/>
    <w:qFormat/>
    <w:rsid w:val="00FC693F"/>
    <w:pPr>
      <w:pBdr>
        <w:bottom w:val="single" w:sz="8" w:space="4" w:color="A5300F" w:themeColor="accent1"/>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252525"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A5300F"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A5300F"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A5300F"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511707"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511707"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A5300F"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A5300F"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A5300F" w:themeColor="accent1"/>
      </w:pBdr>
      <w:spacing w:before="200" w:after="280"/>
      <w:ind w:left="936" w:right="936"/>
    </w:pPr>
    <w:rPr>
      <w:b/>
      <w:bCs/>
      <w:i/>
      <w:iCs/>
      <w:color w:val="A5300F" w:themeColor="accent1"/>
    </w:rPr>
  </w:style>
  <w:style w:type="character" w:customStyle="1" w:styleId="CitadestacadaCar">
    <w:name w:val="Cita destacada Car"/>
    <w:basedOn w:val="Fuentedeprrafopredeter"/>
    <w:link w:val="Citadestacada"/>
    <w:uiPriority w:val="30"/>
    <w:rsid w:val="00FC693F"/>
    <w:rPr>
      <w:b/>
      <w:bCs/>
      <w:i/>
      <w:iCs/>
      <w:color w:val="A5300F"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A5300F" w:themeColor="accent1"/>
    </w:rPr>
  </w:style>
  <w:style w:type="character" w:styleId="Referenciasutil">
    <w:name w:val="Subtle Reference"/>
    <w:basedOn w:val="Fuentedeprrafopredeter"/>
    <w:uiPriority w:val="31"/>
    <w:qFormat/>
    <w:rsid w:val="00FC693F"/>
    <w:rPr>
      <w:smallCaps/>
      <w:color w:val="D55816" w:themeColor="accent2"/>
      <w:u w:val="single"/>
    </w:rPr>
  </w:style>
  <w:style w:type="character" w:styleId="Referenciaintensa">
    <w:name w:val="Intense Reference"/>
    <w:basedOn w:val="Fuentedeprrafopredeter"/>
    <w:uiPriority w:val="32"/>
    <w:qFormat/>
    <w:rsid w:val="00FC693F"/>
    <w:rPr>
      <w:b/>
      <w:bCs/>
      <w:smallCaps/>
      <w:color w:val="D55816"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7B230B" w:themeColor="accent1" w:themeShade="BF"/>
    </w:rPr>
    <w:tblPr>
      <w:tblStyleRowBandSize w:val="1"/>
      <w:tblStyleColBandSize w:val="1"/>
      <w:tblBorders>
        <w:top w:val="single" w:sz="8" w:space="0" w:color="A5300F" w:themeColor="accent1"/>
        <w:bottom w:val="single" w:sz="8" w:space="0" w:color="A5300F" w:themeColor="accent1"/>
      </w:tblBorders>
    </w:tblPr>
    <w:tblStylePr w:type="firstRow">
      <w:pPr>
        <w:spacing w:before="0" w:after="0" w:line="240" w:lineRule="auto"/>
      </w:pPr>
      <w:rPr>
        <w:b/>
        <w:bCs/>
      </w:rPr>
      <w:tblPr/>
      <w:tcPr>
        <w:tcBorders>
          <w:top w:val="single" w:sz="8" w:space="0" w:color="A5300F" w:themeColor="accent1"/>
          <w:left w:val="nil"/>
          <w:bottom w:val="single" w:sz="8" w:space="0" w:color="A5300F" w:themeColor="accent1"/>
          <w:right w:val="nil"/>
          <w:insideH w:val="nil"/>
          <w:insideV w:val="nil"/>
        </w:tcBorders>
      </w:tcPr>
    </w:tblStylePr>
    <w:tblStylePr w:type="lastRow">
      <w:pPr>
        <w:spacing w:before="0" w:after="0" w:line="240" w:lineRule="auto"/>
      </w:pPr>
      <w:rPr>
        <w:b/>
        <w:bCs/>
      </w:rPr>
      <w:tblPr/>
      <w:tcPr>
        <w:tcBorders>
          <w:top w:val="single" w:sz="8" w:space="0" w:color="A5300F" w:themeColor="accent1"/>
          <w:left w:val="nil"/>
          <w:bottom w:val="single" w:sz="8" w:space="0" w:color="A5300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3B4" w:themeFill="accent1" w:themeFillTint="3F"/>
      </w:tcPr>
    </w:tblStylePr>
    <w:tblStylePr w:type="band1Horz">
      <w:tblPr/>
      <w:tcPr>
        <w:tcBorders>
          <w:left w:val="nil"/>
          <w:right w:val="nil"/>
          <w:insideH w:val="nil"/>
          <w:insideV w:val="nil"/>
        </w:tcBorders>
        <w:shd w:val="clear" w:color="auto" w:fill="F8C3B4" w:themeFill="accent1" w:themeFillTint="3F"/>
      </w:tcPr>
    </w:tblStylePr>
  </w:style>
  <w:style w:type="table" w:styleId="Sombreadoclaro-nfasis2">
    <w:name w:val="Light Shading Accent 2"/>
    <w:basedOn w:val="Tablanormal"/>
    <w:uiPriority w:val="60"/>
    <w:rsid w:val="00FC693F"/>
    <w:pPr>
      <w:spacing w:after="0" w:line="240" w:lineRule="auto"/>
    </w:pPr>
    <w:rPr>
      <w:color w:val="9F4110" w:themeColor="accent2" w:themeShade="BF"/>
    </w:rPr>
    <w:tblPr>
      <w:tblStyleRowBandSize w:val="1"/>
      <w:tblStyleColBandSize w:val="1"/>
      <w:tblBorders>
        <w:top w:val="single" w:sz="8" w:space="0" w:color="D55816" w:themeColor="accent2"/>
        <w:bottom w:val="single" w:sz="8" w:space="0" w:color="D55816" w:themeColor="accent2"/>
      </w:tblBorders>
    </w:tblPr>
    <w:tblStylePr w:type="firstRow">
      <w:pPr>
        <w:spacing w:before="0" w:after="0" w:line="240" w:lineRule="auto"/>
      </w:pPr>
      <w:rPr>
        <w:b/>
        <w:bCs/>
      </w:rPr>
      <w:tblPr/>
      <w:tcPr>
        <w:tcBorders>
          <w:top w:val="single" w:sz="8" w:space="0" w:color="D55816" w:themeColor="accent2"/>
          <w:left w:val="nil"/>
          <w:bottom w:val="single" w:sz="8" w:space="0" w:color="D55816" w:themeColor="accent2"/>
          <w:right w:val="nil"/>
          <w:insideH w:val="nil"/>
          <w:insideV w:val="nil"/>
        </w:tcBorders>
      </w:tcPr>
    </w:tblStylePr>
    <w:tblStylePr w:type="lastRow">
      <w:pPr>
        <w:spacing w:before="0" w:after="0" w:line="240" w:lineRule="auto"/>
      </w:pPr>
      <w:rPr>
        <w:b/>
        <w:bCs/>
      </w:rPr>
      <w:tblPr/>
      <w:tcPr>
        <w:tcBorders>
          <w:top w:val="single" w:sz="8" w:space="0" w:color="D55816" w:themeColor="accent2"/>
          <w:left w:val="nil"/>
          <w:bottom w:val="single" w:sz="8" w:space="0" w:color="D5581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4C1" w:themeFill="accent2" w:themeFillTint="3F"/>
      </w:tcPr>
    </w:tblStylePr>
    <w:tblStylePr w:type="band1Horz">
      <w:tblPr/>
      <w:tcPr>
        <w:tcBorders>
          <w:left w:val="nil"/>
          <w:right w:val="nil"/>
          <w:insideH w:val="nil"/>
          <w:insideV w:val="nil"/>
        </w:tcBorders>
        <w:shd w:val="clear" w:color="auto" w:fill="F8D4C1" w:themeFill="accent2" w:themeFillTint="3F"/>
      </w:tcPr>
    </w:tblStylePr>
  </w:style>
  <w:style w:type="table" w:styleId="Sombreadoclaro-nfasis3">
    <w:name w:val="Light Shading Accent 3"/>
    <w:basedOn w:val="Tablanormal"/>
    <w:uiPriority w:val="60"/>
    <w:rsid w:val="00FC693F"/>
    <w:pPr>
      <w:spacing w:after="0" w:line="240" w:lineRule="auto"/>
    </w:pPr>
    <w:rPr>
      <w:color w:val="AC7117" w:themeColor="accent3" w:themeShade="BF"/>
    </w:rPr>
    <w:tblPr>
      <w:tblStyleRowBandSize w:val="1"/>
      <w:tblStyleColBandSize w:val="1"/>
      <w:tblBorders>
        <w:top w:val="single" w:sz="8" w:space="0" w:color="E19825" w:themeColor="accent3"/>
        <w:bottom w:val="single" w:sz="8" w:space="0" w:color="E19825" w:themeColor="accent3"/>
      </w:tblBorders>
    </w:tblPr>
    <w:tblStylePr w:type="firstRow">
      <w:pPr>
        <w:spacing w:before="0" w:after="0" w:line="240" w:lineRule="auto"/>
      </w:pPr>
      <w:rPr>
        <w:b/>
        <w:bCs/>
      </w:rPr>
      <w:tblPr/>
      <w:tcPr>
        <w:tcBorders>
          <w:top w:val="single" w:sz="8" w:space="0" w:color="E19825" w:themeColor="accent3"/>
          <w:left w:val="nil"/>
          <w:bottom w:val="single" w:sz="8" w:space="0" w:color="E19825" w:themeColor="accent3"/>
          <w:right w:val="nil"/>
          <w:insideH w:val="nil"/>
          <w:insideV w:val="nil"/>
        </w:tcBorders>
      </w:tcPr>
    </w:tblStylePr>
    <w:tblStylePr w:type="lastRow">
      <w:pPr>
        <w:spacing w:before="0" w:after="0" w:line="240" w:lineRule="auto"/>
      </w:pPr>
      <w:rPr>
        <w:b/>
        <w:bCs/>
      </w:rPr>
      <w:tblPr/>
      <w:tcPr>
        <w:tcBorders>
          <w:top w:val="single" w:sz="8" w:space="0" w:color="E19825" w:themeColor="accent3"/>
          <w:left w:val="nil"/>
          <w:bottom w:val="single" w:sz="8" w:space="0" w:color="E1982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5C9" w:themeFill="accent3" w:themeFillTint="3F"/>
      </w:tcPr>
    </w:tblStylePr>
    <w:tblStylePr w:type="band1Horz">
      <w:tblPr/>
      <w:tcPr>
        <w:tcBorders>
          <w:left w:val="nil"/>
          <w:right w:val="nil"/>
          <w:insideH w:val="nil"/>
          <w:insideV w:val="nil"/>
        </w:tcBorders>
        <w:shd w:val="clear" w:color="auto" w:fill="F7E5C9" w:themeFill="accent3" w:themeFillTint="3F"/>
      </w:tcPr>
    </w:tblStylePr>
  </w:style>
  <w:style w:type="table" w:styleId="Sombreadoclaro-nfasis4">
    <w:name w:val="Light Shading Accent 4"/>
    <w:basedOn w:val="Tablanormal"/>
    <w:uiPriority w:val="60"/>
    <w:rsid w:val="00FC693F"/>
    <w:pPr>
      <w:spacing w:after="0" w:line="240" w:lineRule="auto"/>
    </w:pPr>
    <w:rPr>
      <w:color w:val="8D7654" w:themeColor="accent4" w:themeShade="BF"/>
    </w:rPr>
    <w:tblPr>
      <w:tblStyleRowBandSize w:val="1"/>
      <w:tblStyleColBandSize w:val="1"/>
      <w:tblBorders>
        <w:top w:val="single" w:sz="8" w:space="0" w:color="B19C7D" w:themeColor="accent4"/>
        <w:bottom w:val="single" w:sz="8" w:space="0" w:color="B19C7D" w:themeColor="accent4"/>
      </w:tblBorders>
    </w:tblPr>
    <w:tblStylePr w:type="firstRow">
      <w:pPr>
        <w:spacing w:before="0" w:after="0" w:line="240" w:lineRule="auto"/>
      </w:pPr>
      <w:rPr>
        <w:b/>
        <w:bCs/>
      </w:rPr>
      <w:tblPr/>
      <w:tcPr>
        <w:tcBorders>
          <w:top w:val="single" w:sz="8" w:space="0" w:color="B19C7D" w:themeColor="accent4"/>
          <w:left w:val="nil"/>
          <w:bottom w:val="single" w:sz="8" w:space="0" w:color="B19C7D" w:themeColor="accent4"/>
          <w:right w:val="nil"/>
          <w:insideH w:val="nil"/>
          <w:insideV w:val="nil"/>
        </w:tcBorders>
      </w:tcPr>
    </w:tblStylePr>
    <w:tblStylePr w:type="lastRow">
      <w:pPr>
        <w:spacing w:before="0" w:after="0" w:line="240" w:lineRule="auto"/>
      </w:pPr>
      <w:rPr>
        <w:b/>
        <w:bCs/>
      </w:rPr>
      <w:tblPr/>
      <w:tcPr>
        <w:tcBorders>
          <w:top w:val="single" w:sz="8" w:space="0" w:color="B19C7D" w:themeColor="accent4"/>
          <w:left w:val="nil"/>
          <w:bottom w:val="single" w:sz="8" w:space="0" w:color="B19C7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6DE" w:themeFill="accent4" w:themeFillTint="3F"/>
      </w:tcPr>
    </w:tblStylePr>
    <w:tblStylePr w:type="band1Horz">
      <w:tblPr/>
      <w:tcPr>
        <w:tcBorders>
          <w:left w:val="nil"/>
          <w:right w:val="nil"/>
          <w:insideH w:val="nil"/>
          <w:insideV w:val="nil"/>
        </w:tcBorders>
        <w:shd w:val="clear" w:color="auto" w:fill="EBE6DE" w:themeFill="accent4" w:themeFillTint="3F"/>
      </w:tcPr>
    </w:tblStylePr>
  </w:style>
  <w:style w:type="table" w:styleId="Sombreadoclaro-nfasis5">
    <w:name w:val="Light Shading Accent 5"/>
    <w:basedOn w:val="Tablanormal"/>
    <w:uiPriority w:val="60"/>
    <w:rsid w:val="00FC693F"/>
    <w:pPr>
      <w:spacing w:after="0" w:line="240" w:lineRule="auto"/>
    </w:pPr>
    <w:rPr>
      <w:color w:val="5E473D" w:themeColor="accent5" w:themeShade="BF"/>
    </w:rPr>
    <w:tblPr>
      <w:tblStyleRowBandSize w:val="1"/>
      <w:tblStyleColBandSize w:val="1"/>
      <w:tblBorders>
        <w:top w:val="single" w:sz="8" w:space="0" w:color="7F5F52" w:themeColor="accent5"/>
        <w:bottom w:val="single" w:sz="8" w:space="0" w:color="7F5F52" w:themeColor="accent5"/>
      </w:tblBorders>
    </w:tblPr>
    <w:tblStylePr w:type="firstRow">
      <w:pPr>
        <w:spacing w:before="0" w:after="0" w:line="240" w:lineRule="auto"/>
      </w:pPr>
      <w:rPr>
        <w:b/>
        <w:bCs/>
      </w:rPr>
      <w:tblPr/>
      <w:tcPr>
        <w:tcBorders>
          <w:top w:val="single" w:sz="8" w:space="0" w:color="7F5F52" w:themeColor="accent5"/>
          <w:left w:val="nil"/>
          <w:bottom w:val="single" w:sz="8" w:space="0" w:color="7F5F52" w:themeColor="accent5"/>
          <w:right w:val="nil"/>
          <w:insideH w:val="nil"/>
          <w:insideV w:val="nil"/>
        </w:tcBorders>
      </w:tcPr>
    </w:tblStylePr>
    <w:tblStylePr w:type="lastRow">
      <w:pPr>
        <w:spacing w:before="0" w:after="0" w:line="240" w:lineRule="auto"/>
      </w:pPr>
      <w:rPr>
        <w:b/>
        <w:bCs/>
      </w:rPr>
      <w:tblPr/>
      <w:tcPr>
        <w:tcBorders>
          <w:top w:val="single" w:sz="8" w:space="0" w:color="7F5F52" w:themeColor="accent5"/>
          <w:left w:val="nil"/>
          <w:bottom w:val="single" w:sz="8" w:space="0" w:color="7F5F5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6D1" w:themeFill="accent5" w:themeFillTint="3F"/>
      </w:tcPr>
    </w:tblStylePr>
    <w:tblStylePr w:type="band1Horz">
      <w:tblPr/>
      <w:tcPr>
        <w:tcBorders>
          <w:left w:val="nil"/>
          <w:right w:val="nil"/>
          <w:insideH w:val="nil"/>
          <w:insideV w:val="nil"/>
        </w:tcBorders>
        <w:shd w:val="clear" w:color="auto" w:fill="E1D6D1" w:themeFill="accent5" w:themeFillTint="3F"/>
      </w:tcPr>
    </w:tblStylePr>
  </w:style>
  <w:style w:type="table" w:styleId="Sombreadoclaro-nfasis6">
    <w:name w:val="Light Shading Accent 6"/>
    <w:basedOn w:val="Tablanormal"/>
    <w:uiPriority w:val="60"/>
    <w:rsid w:val="00FC693F"/>
    <w:pPr>
      <w:spacing w:after="0" w:line="240" w:lineRule="auto"/>
    </w:pPr>
    <w:rPr>
      <w:color w:val="855D36" w:themeColor="accent6" w:themeShade="BF"/>
    </w:rPr>
    <w:tblPr>
      <w:tblStyleRowBandSize w:val="1"/>
      <w:tblStyleColBandSize w:val="1"/>
      <w:tblBorders>
        <w:top w:val="single" w:sz="8" w:space="0" w:color="B27D49" w:themeColor="accent6"/>
        <w:bottom w:val="single" w:sz="8" w:space="0" w:color="B27D49" w:themeColor="accent6"/>
      </w:tblBorders>
    </w:tblPr>
    <w:tblStylePr w:type="firstRow">
      <w:pPr>
        <w:spacing w:before="0" w:after="0" w:line="240" w:lineRule="auto"/>
      </w:pPr>
      <w:rPr>
        <w:b/>
        <w:bCs/>
      </w:rPr>
      <w:tblPr/>
      <w:tcPr>
        <w:tcBorders>
          <w:top w:val="single" w:sz="8" w:space="0" w:color="B27D49" w:themeColor="accent6"/>
          <w:left w:val="nil"/>
          <w:bottom w:val="single" w:sz="8" w:space="0" w:color="B27D49" w:themeColor="accent6"/>
          <w:right w:val="nil"/>
          <w:insideH w:val="nil"/>
          <w:insideV w:val="nil"/>
        </w:tcBorders>
      </w:tcPr>
    </w:tblStylePr>
    <w:tblStylePr w:type="lastRow">
      <w:pPr>
        <w:spacing w:before="0" w:after="0" w:line="240" w:lineRule="auto"/>
      </w:pPr>
      <w:rPr>
        <w:b/>
        <w:bCs/>
      </w:rPr>
      <w:tblPr/>
      <w:tcPr>
        <w:tcBorders>
          <w:top w:val="single" w:sz="8" w:space="0" w:color="B27D49" w:themeColor="accent6"/>
          <w:left w:val="nil"/>
          <w:bottom w:val="single" w:sz="8" w:space="0" w:color="B27D4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DED1" w:themeFill="accent6" w:themeFillTint="3F"/>
      </w:tcPr>
    </w:tblStylePr>
    <w:tblStylePr w:type="band1Horz">
      <w:tblPr/>
      <w:tcPr>
        <w:tcBorders>
          <w:left w:val="nil"/>
          <w:right w:val="nil"/>
          <w:insideH w:val="nil"/>
          <w:insideV w:val="nil"/>
        </w:tcBorders>
        <w:shd w:val="clear" w:color="auto" w:fill="ECDED1"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A5300F" w:themeColor="accent1"/>
        <w:left w:val="single" w:sz="8" w:space="0" w:color="A5300F" w:themeColor="accent1"/>
        <w:bottom w:val="single" w:sz="8" w:space="0" w:color="A5300F" w:themeColor="accent1"/>
        <w:right w:val="single" w:sz="8" w:space="0" w:color="A5300F" w:themeColor="accent1"/>
      </w:tblBorders>
    </w:tblPr>
    <w:tblStylePr w:type="firstRow">
      <w:pPr>
        <w:spacing w:before="0" w:after="0" w:line="240" w:lineRule="auto"/>
      </w:pPr>
      <w:rPr>
        <w:b/>
        <w:bCs/>
        <w:color w:val="FFFFFF" w:themeColor="background1"/>
      </w:rPr>
      <w:tblPr/>
      <w:tcPr>
        <w:shd w:val="clear" w:color="auto" w:fill="A5300F" w:themeFill="accent1"/>
      </w:tcPr>
    </w:tblStylePr>
    <w:tblStylePr w:type="lastRow">
      <w:pPr>
        <w:spacing w:before="0" w:after="0" w:line="240" w:lineRule="auto"/>
      </w:pPr>
      <w:rPr>
        <w:b/>
        <w:bCs/>
      </w:rPr>
      <w:tblPr/>
      <w:tcPr>
        <w:tcBorders>
          <w:top w:val="double" w:sz="6" w:space="0" w:color="A5300F" w:themeColor="accent1"/>
          <w:left w:val="single" w:sz="8" w:space="0" w:color="A5300F" w:themeColor="accent1"/>
          <w:bottom w:val="single" w:sz="8" w:space="0" w:color="A5300F" w:themeColor="accent1"/>
          <w:right w:val="single" w:sz="8" w:space="0" w:color="A5300F" w:themeColor="accent1"/>
        </w:tcBorders>
      </w:tcPr>
    </w:tblStylePr>
    <w:tblStylePr w:type="firstCol">
      <w:rPr>
        <w:b/>
        <w:bCs/>
      </w:rPr>
    </w:tblStylePr>
    <w:tblStylePr w:type="lastCol">
      <w:rPr>
        <w:b/>
        <w:bCs/>
      </w:rPr>
    </w:tblStylePr>
    <w:tblStylePr w:type="band1Vert">
      <w:tblPr/>
      <w:tcPr>
        <w:tcBorders>
          <w:top w:val="single" w:sz="8" w:space="0" w:color="A5300F" w:themeColor="accent1"/>
          <w:left w:val="single" w:sz="8" w:space="0" w:color="A5300F" w:themeColor="accent1"/>
          <w:bottom w:val="single" w:sz="8" w:space="0" w:color="A5300F" w:themeColor="accent1"/>
          <w:right w:val="single" w:sz="8" w:space="0" w:color="A5300F" w:themeColor="accent1"/>
        </w:tcBorders>
      </w:tcPr>
    </w:tblStylePr>
    <w:tblStylePr w:type="band1Horz">
      <w:tblPr/>
      <w:tcPr>
        <w:tcBorders>
          <w:top w:val="single" w:sz="8" w:space="0" w:color="A5300F" w:themeColor="accent1"/>
          <w:left w:val="single" w:sz="8" w:space="0" w:color="A5300F" w:themeColor="accent1"/>
          <w:bottom w:val="single" w:sz="8" w:space="0" w:color="A5300F" w:themeColor="accent1"/>
          <w:right w:val="single" w:sz="8" w:space="0" w:color="A5300F"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tblBorders>
    </w:tblPr>
    <w:tblStylePr w:type="firstRow">
      <w:pPr>
        <w:spacing w:before="0" w:after="0" w:line="240" w:lineRule="auto"/>
      </w:pPr>
      <w:rPr>
        <w:b/>
        <w:bCs/>
        <w:color w:val="FFFFFF" w:themeColor="background1"/>
      </w:rPr>
      <w:tblPr/>
      <w:tcPr>
        <w:shd w:val="clear" w:color="auto" w:fill="D55816" w:themeFill="accent2"/>
      </w:tcPr>
    </w:tblStylePr>
    <w:tblStylePr w:type="lastRow">
      <w:pPr>
        <w:spacing w:before="0" w:after="0" w:line="240" w:lineRule="auto"/>
      </w:pPr>
      <w:rPr>
        <w:b/>
        <w:bCs/>
      </w:rPr>
      <w:tblPr/>
      <w:tcPr>
        <w:tcBorders>
          <w:top w:val="double" w:sz="6" w:space="0" w:color="D55816" w:themeColor="accent2"/>
          <w:left w:val="single" w:sz="8" w:space="0" w:color="D55816" w:themeColor="accent2"/>
          <w:bottom w:val="single" w:sz="8" w:space="0" w:color="D55816" w:themeColor="accent2"/>
          <w:right w:val="single" w:sz="8" w:space="0" w:color="D55816" w:themeColor="accent2"/>
        </w:tcBorders>
      </w:tcPr>
    </w:tblStylePr>
    <w:tblStylePr w:type="firstCol">
      <w:rPr>
        <w:b/>
        <w:bCs/>
      </w:rPr>
    </w:tblStylePr>
    <w:tblStylePr w:type="lastCol">
      <w:rPr>
        <w:b/>
        <w:bCs/>
      </w:rPr>
    </w:tblStylePr>
    <w:tblStylePr w:type="band1Vert">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tcPr>
    </w:tblStylePr>
    <w:tblStylePr w:type="band1Horz">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E19825" w:themeColor="accent3"/>
        <w:left w:val="single" w:sz="8" w:space="0" w:color="E19825" w:themeColor="accent3"/>
        <w:bottom w:val="single" w:sz="8" w:space="0" w:color="E19825" w:themeColor="accent3"/>
        <w:right w:val="single" w:sz="8" w:space="0" w:color="E19825" w:themeColor="accent3"/>
      </w:tblBorders>
    </w:tblPr>
    <w:tblStylePr w:type="firstRow">
      <w:pPr>
        <w:spacing w:before="0" w:after="0" w:line="240" w:lineRule="auto"/>
      </w:pPr>
      <w:rPr>
        <w:b/>
        <w:bCs/>
        <w:color w:val="FFFFFF" w:themeColor="background1"/>
      </w:rPr>
      <w:tblPr/>
      <w:tcPr>
        <w:shd w:val="clear" w:color="auto" w:fill="E19825" w:themeFill="accent3"/>
      </w:tcPr>
    </w:tblStylePr>
    <w:tblStylePr w:type="lastRow">
      <w:pPr>
        <w:spacing w:before="0" w:after="0" w:line="240" w:lineRule="auto"/>
      </w:pPr>
      <w:rPr>
        <w:b/>
        <w:bCs/>
      </w:rPr>
      <w:tblPr/>
      <w:tcPr>
        <w:tcBorders>
          <w:top w:val="double" w:sz="6" w:space="0" w:color="E19825" w:themeColor="accent3"/>
          <w:left w:val="single" w:sz="8" w:space="0" w:color="E19825" w:themeColor="accent3"/>
          <w:bottom w:val="single" w:sz="8" w:space="0" w:color="E19825" w:themeColor="accent3"/>
          <w:right w:val="single" w:sz="8" w:space="0" w:color="E19825" w:themeColor="accent3"/>
        </w:tcBorders>
      </w:tcPr>
    </w:tblStylePr>
    <w:tblStylePr w:type="firstCol">
      <w:rPr>
        <w:b/>
        <w:bCs/>
      </w:rPr>
    </w:tblStylePr>
    <w:tblStylePr w:type="lastCol">
      <w:rPr>
        <w:b/>
        <w:bCs/>
      </w:rPr>
    </w:tblStylePr>
    <w:tblStylePr w:type="band1Vert">
      <w:tblPr/>
      <w:tcPr>
        <w:tcBorders>
          <w:top w:val="single" w:sz="8" w:space="0" w:color="E19825" w:themeColor="accent3"/>
          <w:left w:val="single" w:sz="8" w:space="0" w:color="E19825" w:themeColor="accent3"/>
          <w:bottom w:val="single" w:sz="8" w:space="0" w:color="E19825" w:themeColor="accent3"/>
          <w:right w:val="single" w:sz="8" w:space="0" w:color="E19825" w:themeColor="accent3"/>
        </w:tcBorders>
      </w:tcPr>
    </w:tblStylePr>
    <w:tblStylePr w:type="band1Horz">
      <w:tblPr/>
      <w:tcPr>
        <w:tcBorders>
          <w:top w:val="single" w:sz="8" w:space="0" w:color="E19825" w:themeColor="accent3"/>
          <w:left w:val="single" w:sz="8" w:space="0" w:color="E19825" w:themeColor="accent3"/>
          <w:bottom w:val="single" w:sz="8" w:space="0" w:color="E19825" w:themeColor="accent3"/>
          <w:right w:val="single" w:sz="8" w:space="0" w:color="E19825"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B19C7D" w:themeColor="accent4"/>
        <w:left w:val="single" w:sz="8" w:space="0" w:color="B19C7D" w:themeColor="accent4"/>
        <w:bottom w:val="single" w:sz="8" w:space="0" w:color="B19C7D" w:themeColor="accent4"/>
        <w:right w:val="single" w:sz="8" w:space="0" w:color="B19C7D" w:themeColor="accent4"/>
      </w:tblBorders>
    </w:tblPr>
    <w:tblStylePr w:type="firstRow">
      <w:pPr>
        <w:spacing w:before="0" w:after="0" w:line="240" w:lineRule="auto"/>
      </w:pPr>
      <w:rPr>
        <w:b/>
        <w:bCs/>
        <w:color w:val="FFFFFF" w:themeColor="background1"/>
      </w:rPr>
      <w:tblPr/>
      <w:tcPr>
        <w:shd w:val="clear" w:color="auto" w:fill="B19C7D" w:themeFill="accent4"/>
      </w:tcPr>
    </w:tblStylePr>
    <w:tblStylePr w:type="lastRow">
      <w:pPr>
        <w:spacing w:before="0" w:after="0" w:line="240" w:lineRule="auto"/>
      </w:pPr>
      <w:rPr>
        <w:b/>
        <w:bCs/>
      </w:rPr>
      <w:tblPr/>
      <w:tcPr>
        <w:tcBorders>
          <w:top w:val="double" w:sz="6" w:space="0" w:color="B19C7D" w:themeColor="accent4"/>
          <w:left w:val="single" w:sz="8" w:space="0" w:color="B19C7D" w:themeColor="accent4"/>
          <w:bottom w:val="single" w:sz="8" w:space="0" w:color="B19C7D" w:themeColor="accent4"/>
          <w:right w:val="single" w:sz="8" w:space="0" w:color="B19C7D" w:themeColor="accent4"/>
        </w:tcBorders>
      </w:tcPr>
    </w:tblStylePr>
    <w:tblStylePr w:type="firstCol">
      <w:rPr>
        <w:b/>
        <w:bCs/>
      </w:rPr>
    </w:tblStylePr>
    <w:tblStylePr w:type="lastCol">
      <w:rPr>
        <w:b/>
        <w:bCs/>
      </w:rPr>
    </w:tblStylePr>
    <w:tblStylePr w:type="band1Vert">
      <w:tblPr/>
      <w:tcPr>
        <w:tcBorders>
          <w:top w:val="single" w:sz="8" w:space="0" w:color="B19C7D" w:themeColor="accent4"/>
          <w:left w:val="single" w:sz="8" w:space="0" w:color="B19C7D" w:themeColor="accent4"/>
          <w:bottom w:val="single" w:sz="8" w:space="0" w:color="B19C7D" w:themeColor="accent4"/>
          <w:right w:val="single" w:sz="8" w:space="0" w:color="B19C7D" w:themeColor="accent4"/>
        </w:tcBorders>
      </w:tcPr>
    </w:tblStylePr>
    <w:tblStylePr w:type="band1Horz">
      <w:tblPr/>
      <w:tcPr>
        <w:tcBorders>
          <w:top w:val="single" w:sz="8" w:space="0" w:color="B19C7D" w:themeColor="accent4"/>
          <w:left w:val="single" w:sz="8" w:space="0" w:color="B19C7D" w:themeColor="accent4"/>
          <w:bottom w:val="single" w:sz="8" w:space="0" w:color="B19C7D" w:themeColor="accent4"/>
          <w:right w:val="single" w:sz="8" w:space="0" w:color="B19C7D"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7F5F52" w:themeColor="accent5"/>
        <w:left w:val="single" w:sz="8" w:space="0" w:color="7F5F52" w:themeColor="accent5"/>
        <w:bottom w:val="single" w:sz="8" w:space="0" w:color="7F5F52" w:themeColor="accent5"/>
        <w:right w:val="single" w:sz="8" w:space="0" w:color="7F5F52" w:themeColor="accent5"/>
      </w:tblBorders>
    </w:tblPr>
    <w:tblStylePr w:type="firstRow">
      <w:pPr>
        <w:spacing w:before="0" w:after="0" w:line="240" w:lineRule="auto"/>
      </w:pPr>
      <w:rPr>
        <w:b/>
        <w:bCs/>
        <w:color w:val="FFFFFF" w:themeColor="background1"/>
      </w:rPr>
      <w:tblPr/>
      <w:tcPr>
        <w:shd w:val="clear" w:color="auto" w:fill="7F5F52" w:themeFill="accent5"/>
      </w:tcPr>
    </w:tblStylePr>
    <w:tblStylePr w:type="lastRow">
      <w:pPr>
        <w:spacing w:before="0" w:after="0" w:line="240" w:lineRule="auto"/>
      </w:pPr>
      <w:rPr>
        <w:b/>
        <w:bCs/>
      </w:rPr>
      <w:tblPr/>
      <w:tcPr>
        <w:tcBorders>
          <w:top w:val="double" w:sz="6" w:space="0" w:color="7F5F52" w:themeColor="accent5"/>
          <w:left w:val="single" w:sz="8" w:space="0" w:color="7F5F52" w:themeColor="accent5"/>
          <w:bottom w:val="single" w:sz="8" w:space="0" w:color="7F5F52" w:themeColor="accent5"/>
          <w:right w:val="single" w:sz="8" w:space="0" w:color="7F5F52" w:themeColor="accent5"/>
        </w:tcBorders>
      </w:tcPr>
    </w:tblStylePr>
    <w:tblStylePr w:type="firstCol">
      <w:rPr>
        <w:b/>
        <w:bCs/>
      </w:rPr>
    </w:tblStylePr>
    <w:tblStylePr w:type="lastCol">
      <w:rPr>
        <w:b/>
        <w:bCs/>
      </w:rPr>
    </w:tblStylePr>
    <w:tblStylePr w:type="band1Vert">
      <w:tblPr/>
      <w:tcPr>
        <w:tcBorders>
          <w:top w:val="single" w:sz="8" w:space="0" w:color="7F5F52" w:themeColor="accent5"/>
          <w:left w:val="single" w:sz="8" w:space="0" w:color="7F5F52" w:themeColor="accent5"/>
          <w:bottom w:val="single" w:sz="8" w:space="0" w:color="7F5F52" w:themeColor="accent5"/>
          <w:right w:val="single" w:sz="8" w:space="0" w:color="7F5F52" w:themeColor="accent5"/>
        </w:tcBorders>
      </w:tcPr>
    </w:tblStylePr>
    <w:tblStylePr w:type="band1Horz">
      <w:tblPr/>
      <w:tcPr>
        <w:tcBorders>
          <w:top w:val="single" w:sz="8" w:space="0" w:color="7F5F52" w:themeColor="accent5"/>
          <w:left w:val="single" w:sz="8" w:space="0" w:color="7F5F52" w:themeColor="accent5"/>
          <w:bottom w:val="single" w:sz="8" w:space="0" w:color="7F5F52" w:themeColor="accent5"/>
          <w:right w:val="single" w:sz="8" w:space="0" w:color="7F5F52"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B27D49" w:themeColor="accent6"/>
        <w:left w:val="single" w:sz="8" w:space="0" w:color="B27D49" w:themeColor="accent6"/>
        <w:bottom w:val="single" w:sz="8" w:space="0" w:color="B27D49" w:themeColor="accent6"/>
        <w:right w:val="single" w:sz="8" w:space="0" w:color="B27D49" w:themeColor="accent6"/>
      </w:tblBorders>
    </w:tblPr>
    <w:tblStylePr w:type="firstRow">
      <w:pPr>
        <w:spacing w:before="0" w:after="0" w:line="240" w:lineRule="auto"/>
      </w:pPr>
      <w:rPr>
        <w:b/>
        <w:bCs/>
        <w:color w:val="FFFFFF" w:themeColor="background1"/>
      </w:rPr>
      <w:tblPr/>
      <w:tcPr>
        <w:shd w:val="clear" w:color="auto" w:fill="B27D49" w:themeFill="accent6"/>
      </w:tcPr>
    </w:tblStylePr>
    <w:tblStylePr w:type="lastRow">
      <w:pPr>
        <w:spacing w:before="0" w:after="0" w:line="240" w:lineRule="auto"/>
      </w:pPr>
      <w:rPr>
        <w:b/>
        <w:bCs/>
      </w:rPr>
      <w:tblPr/>
      <w:tcPr>
        <w:tcBorders>
          <w:top w:val="double" w:sz="6" w:space="0" w:color="B27D49" w:themeColor="accent6"/>
          <w:left w:val="single" w:sz="8" w:space="0" w:color="B27D49" w:themeColor="accent6"/>
          <w:bottom w:val="single" w:sz="8" w:space="0" w:color="B27D49" w:themeColor="accent6"/>
          <w:right w:val="single" w:sz="8" w:space="0" w:color="B27D49" w:themeColor="accent6"/>
        </w:tcBorders>
      </w:tcPr>
    </w:tblStylePr>
    <w:tblStylePr w:type="firstCol">
      <w:rPr>
        <w:b/>
        <w:bCs/>
      </w:rPr>
    </w:tblStylePr>
    <w:tblStylePr w:type="lastCol">
      <w:rPr>
        <w:b/>
        <w:bCs/>
      </w:rPr>
    </w:tblStylePr>
    <w:tblStylePr w:type="band1Vert">
      <w:tblPr/>
      <w:tcPr>
        <w:tcBorders>
          <w:top w:val="single" w:sz="8" w:space="0" w:color="B27D49" w:themeColor="accent6"/>
          <w:left w:val="single" w:sz="8" w:space="0" w:color="B27D49" w:themeColor="accent6"/>
          <w:bottom w:val="single" w:sz="8" w:space="0" w:color="B27D49" w:themeColor="accent6"/>
          <w:right w:val="single" w:sz="8" w:space="0" w:color="B27D49" w:themeColor="accent6"/>
        </w:tcBorders>
      </w:tcPr>
    </w:tblStylePr>
    <w:tblStylePr w:type="band1Horz">
      <w:tblPr/>
      <w:tcPr>
        <w:tcBorders>
          <w:top w:val="single" w:sz="8" w:space="0" w:color="B27D49" w:themeColor="accent6"/>
          <w:left w:val="single" w:sz="8" w:space="0" w:color="B27D49" w:themeColor="accent6"/>
          <w:bottom w:val="single" w:sz="8" w:space="0" w:color="B27D49" w:themeColor="accent6"/>
          <w:right w:val="single" w:sz="8" w:space="0" w:color="B27D49"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A5300F" w:themeColor="accent1"/>
        <w:left w:val="single" w:sz="8" w:space="0" w:color="A5300F" w:themeColor="accent1"/>
        <w:bottom w:val="single" w:sz="8" w:space="0" w:color="A5300F" w:themeColor="accent1"/>
        <w:right w:val="single" w:sz="8" w:space="0" w:color="A5300F" w:themeColor="accent1"/>
        <w:insideH w:val="single" w:sz="8" w:space="0" w:color="A5300F" w:themeColor="accent1"/>
        <w:insideV w:val="single" w:sz="8" w:space="0" w:color="A5300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300F" w:themeColor="accent1"/>
          <w:left w:val="single" w:sz="8" w:space="0" w:color="A5300F" w:themeColor="accent1"/>
          <w:bottom w:val="single" w:sz="18" w:space="0" w:color="A5300F" w:themeColor="accent1"/>
          <w:right w:val="single" w:sz="8" w:space="0" w:color="A5300F" w:themeColor="accent1"/>
          <w:insideH w:val="nil"/>
          <w:insideV w:val="single" w:sz="8" w:space="0" w:color="A5300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300F" w:themeColor="accent1"/>
          <w:left w:val="single" w:sz="8" w:space="0" w:color="A5300F" w:themeColor="accent1"/>
          <w:bottom w:val="single" w:sz="8" w:space="0" w:color="A5300F" w:themeColor="accent1"/>
          <w:right w:val="single" w:sz="8" w:space="0" w:color="A5300F" w:themeColor="accent1"/>
          <w:insideH w:val="nil"/>
          <w:insideV w:val="single" w:sz="8" w:space="0" w:color="A5300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300F" w:themeColor="accent1"/>
          <w:left w:val="single" w:sz="8" w:space="0" w:color="A5300F" w:themeColor="accent1"/>
          <w:bottom w:val="single" w:sz="8" w:space="0" w:color="A5300F" w:themeColor="accent1"/>
          <w:right w:val="single" w:sz="8" w:space="0" w:color="A5300F" w:themeColor="accent1"/>
        </w:tcBorders>
      </w:tcPr>
    </w:tblStylePr>
    <w:tblStylePr w:type="band1Vert">
      <w:tblPr/>
      <w:tcPr>
        <w:tcBorders>
          <w:top w:val="single" w:sz="8" w:space="0" w:color="A5300F" w:themeColor="accent1"/>
          <w:left w:val="single" w:sz="8" w:space="0" w:color="A5300F" w:themeColor="accent1"/>
          <w:bottom w:val="single" w:sz="8" w:space="0" w:color="A5300F" w:themeColor="accent1"/>
          <w:right w:val="single" w:sz="8" w:space="0" w:color="A5300F" w:themeColor="accent1"/>
        </w:tcBorders>
        <w:shd w:val="clear" w:color="auto" w:fill="F8C3B4" w:themeFill="accent1" w:themeFillTint="3F"/>
      </w:tcPr>
    </w:tblStylePr>
    <w:tblStylePr w:type="band1Horz">
      <w:tblPr/>
      <w:tcPr>
        <w:tcBorders>
          <w:top w:val="single" w:sz="8" w:space="0" w:color="A5300F" w:themeColor="accent1"/>
          <w:left w:val="single" w:sz="8" w:space="0" w:color="A5300F" w:themeColor="accent1"/>
          <w:bottom w:val="single" w:sz="8" w:space="0" w:color="A5300F" w:themeColor="accent1"/>
          <w:right w:val="single" w:sz="8" w:space="0" w:color="A5300F" w:themeColor="accent1"/>
          <w:insideV w:val="single" w:sz="8" w:space="0" w:color="A5300F" w:themeColor="accent1"/>
        </w:tcBorders>
        <w:shd w:val="clear" w:color="auto" w:fill="F8C3B4" w:themeFill="accent1" w:themeFillTint="3F"/>
      </w:tcPr>
    </w:tblStylePr>
    <w:tblStylePr w:type="band2Horz">
      <w:tblPr/>
      <w:tcPr>
        <w:tcBorders>
          <w:top w:val="single" w:sz="8" w:space="0" w:color="A5300F" w:themeColor="accent1"/>
          <w:left w:val="single" w:sz="8" w:space="0" w:color="A5300F" w:themeColor="accent1"/>
          <w:bottom w:val="single" w:sz="8" w:space="0" w:color="A5300F" w:themeColor="accent1"/>
          <w:right w:val="single" w:sz="8" w:space="0" w:color="A5300F" w:themeColor="accent1"/>
          <w:insideV w:val="single" w:sz="8" w:space="0" w:color="A5300F"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insideH w:val="single" w:sz="8" w:space="0" w:color="D55816" w:themeColor="accent2"/>
        <w:insideV w:val="single" w:sz="8" w:space="0" w:color="D5581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55816" w:themeColor="accent2"/>
          <w:left w:val="single" w:sz="8" w:space="0" w:color="D55816" w:themeColor="accent2"/>
          <w:bottom w:val="single" w:sz="18" w:space="0" w:color="D55816" w:themeColor="accent2"/>
          <w:right w:val="single" w:sz="8" w:space="0" w:color="D55816" w:themeColor="accent2"/>
          <w:insideH w:val="nil"/>
          <w:insideV w:val="single" w:sz="8" w:space="0" w:color="D5581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55816" w:themeColor="accent2"/>
          <w:left w:val="single" w:sz="8" w:space="0" w:color="D55816" w:themeColor="accent2"/>
          <w:bottom w:val="single" w:sz="8" w:space="0" w:color="D55816" w:themeColor="accent2"/>
          <w:right w:val="single" w:sz="8" w:space="0" w:color="D55816" w:themeColor="accent2"/>
          <w:insideH w:val="nil"/>
          <w:insideV w:val="single" w:sz="8" w:space="0" w:color="D5581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tcPr>
    </w:tblStylePr>
    <w:tblStylePr w:type="band1Vert">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shd w:val="clear" w:color="auto" w:fill="F8D4C1" w:themeFill="accent2" w:themeFillTint="3F"/>
      </w:tcPr>
    </w:tblStylePr>
    <w:tblStylePr w:type="band1Horz">
      <w:tblPr/>
      <w:tcPr>
        <w:tcBorders>
          <w:top w:val="single" w:sz="8" w:space="0" w:color="D55816" w:themeColor="accent2"/>
          <w:left w:val="single" w:sz="8" w:space="0" w:color="D55816" w:themeColor="accent2"/>
          <w:bottom w:val="single" w:sz="8" w:space="0" w:color="D55816" w:themeColor="accent2"/>
          <w:right w:val="single" w:sz="8" w:space="0" w:color="D55816" w:themeColor="accent2"/>
          <w:insideV w:val="single" w:sz="8" w:space="0" w:color="D55816" w:themeColor="accent2"/>
        </w:tcBorders>
        <w:shd w:val="clear" w:color="auto" w:fill="F8D4C1" w:themeFill="accent2" w:themeFillTint="3F"/>
      </w:tcPr>
    </w:tblStylePr>
    <w:tblStylePr w:type="band2Horz">
      <w:tblPr/>
      <w:tcPr>
        <w:tcBorders>
          <w:top w:val="single" w:sz="8" w:space="0" w:color="D55816" w:themeColor="accent2"/>
          <w:left w:val="single" w:sz="8" w:space="0" w:color="D55816" w:themeColor="accent2"/>
          <w:bottom w:val="single" w:sz="8" w:space="0" w:color="D55816" w:themeColor="accent2"/>
          <w:right w:val="single" w:sz="8" w:space="0" w:color="D55816" w:themeColor="accent2"/>
          <w:insideV w:val="single" w:sz="8" w:space="0" w:color="D55816"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E19825" w:themeColor="accent3"/>
        <w:left w:val="single" w:sz="8" w:space="0" w:color="E19825" w:themeColor="accent3"/>
        <w:bottom w:val="single" w:sz="8" w:space="0" w:color="E19825" w:themeColor="accent3"/>
        <w:right w:val="single" w:sz="8" w:space="0" w:color="E19825" w:themeColor="accent3"/>
        <w:insideH w:val="single" w:sz="8" w:space="0" w:color="E19825" w:themeColor="accent3"/>
        <w:insideV w:val="single" w:sz="8" w:space="0" w:color="E1982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19825" w:themeColor="accent3"/>
          <w:left w:val="single" w:sz="8" w:space="0" w:color="E19825" w:themeColor="accent3"/>
          <w:bottom w:val="single" w:sz="18" w:space="0" w:color="E19825" w:themeColor="accent3"/>
          <w:right w:val="single" w:sz="8" w:space="0" w:color="E19825" w:themeColor="accent3"/>
          <w:insideH w:val="nil"/>
          <w:insideV w:val="single" w:sz="8" w:space="0" w:color="E1982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19825" w:themeColor="accent3"/>
          <w:left w:val="single" w:sz="8" w:space="0" w:color="E19825" w:themeColor="accent3"/>
          <w:bottom w:val="single" w:sz="8" w:space="0" w:color="E19825" w:themeColor="accent3"/>
          <w:right w:val="single" w:sz="8" w:space="0" w:color="E19825" w:themeColor="accent3"/>
          <w:insideH w:val="nil"/>
          <w:insideV w:val="single" w:sz="8" w:space="0" w:color="E1982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19825" w:themeColor="accent3"/>
          <w:left w:val="single" w:sz="8" w:space="0" w:color="E19825" w:themeColor="accent3"/>
          <w:bottom w:val="single" w:sz="8" w:space="0" w:color="E19825" w:themeColor="accent3"/>
          <w:right w:val="single" w:sz="8" w:space="0" w:color="E19825" w:themeColor="accent3"/>
        </w:tcBorders>
      </w:tcPr>
    </w:tblStylePr>
    <w:tblStylePr w:type="band1Vert">
      <w:tblPr/>
      <w:tcPr>
        <w:tcBorders>
          <w:top w:val="single" w:sz="8" w:space="0" w:color="E19825" w:themeColor="accent3"/>
          <w:left w:val="single" w:sz="8" w:space="0" w:color="E19825" w:themeColor="accent3"/>
          <w:bottom w:val="single" w:sz="8" w:space="0" w:color="E19825" w:themeColor="accent3"/>
          <w:right w:val="single" w:sz="8" w:space="0" w:color="E19825" w:themeColor="accent3"/>
        </w:tcBorders>
        <w:shd w:val="clear" w:color="auto" w:fill="F7E5C9" w:themeFill="accent3" w:themeFillTint="3F"/>
      </w:tcPr>
    </w:tblStylePr>
    <w:tblStylePr w:type="band1Horz">
      <w:tblPr/>
      <w:tcPr>
        <w:tcBorders>
          <w:top w:val="single" w:sz="8" w:space="0" w:color="E19825" w:themeColor="accent3"/>
          <w:left w:val="single" w:sz="8" w:space="0" w:color="E19825" w:themeColor="accent3"/>
          <w:bottom w:val="single" w:sz="8" w:space="0" w:color="E19825" w:themeColor="accent3"/>
          <w:right w:val="single" w:sz="8" w:space="0" w:color="E19825" w:themeColor="accent3"/>
          <w:insideV w:val="single" w:sz="8" w:space="0" w:color="E19825" w:themeColor="accent3"/>
        </w:tcBorders>
        <w:shd w:val="clear" w:color="auto" w:fill="F7E5C9" w:themeFill="accent3" w:themeFillTint="3F"/>
      </w:tcPr>
    </w:tblStylePr>
    <w:tblStylePr w:type="band2Horz">
      <w:tblPr/>
      <w:tcPr>
        <w:tcBorders>
          <w:top w:val="single" w:sz="8" w:space="0" w:color="E19825" w:themeColor="accent3"/>
          <w:left w:val="single" w:sz="8" w:space="0" w:color="E19825" w:themeColor="accent3"/>
          <w:bottom w:val="single" w:sz="8" w:space="0" w:color="E19825" w:themeColor="accent3"/>
          <w:right w:val="single" w:sz="8" w:space="0" w:color="E19825" w:themeColor="accent3"/>
          <w:insideV w:val="single" w:sz="8" w:space="0" w:color="E19825"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B19C7D" w:themeColor="accent4"/>
        <w:left w:val="single" w:sz="8" w:space="0" w:color="B19C7D" w:themeColor="accent4"/>
        <w:bottom w:val="single" w:sz="8" w:space="0" w:color="B19C7D" w:themeColor="accent4"/>
        <w:right w:val="single" w:sz="8" w:space="0" w:color="B19C7D" w:themeColor="accent4"/>
        <w:insideH w:val="single" w:sz="8" w:space="0" w:color="B19C7D" w:themeColor="accent4"/>
        <w:insideV w:val="single" w:sz="8" w:space="0" w:color="B19C7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9C7D" w:themeColor="accent4"/>
          <w:left w:val="single" w:sz="8" w:space="0" w:color="B19C7D" w:themeColor="accent4"/>
          <w:bottom w:val="single" w:sz="18" w:space="0" w:color="B19C7D" w:themeColor="accent4"/>
          <w:right w:val="single" w:sz="8" w:space="0" w:color="B19C7D" w:themeColor="accent4"/>
          <w:insideH w:val="nil"/>
          <w:insideV w:val="single" w:sz="8" w:space="0" w:color="B19C7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9C7D" w:themeColor="accent4"/>
          <w:left w:val="single" w:sz="8" w:space="0" w:color="B19C7D" w:themeColor="accent4"/>
          <w:bottom w:val="single" w:sz="8" w:space="0" w:color="B19C7D" w:themeColor="accent4"/>
          <w:right w:val="single" w:sz="8" w:space="0" w:color="B19C7D" w:themeColor="accent4"/>
          <w:insideH w:val="nil"/>
          <w:insideV w:val="single" w:sz="8" w:space="0" w:color="B19C7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9C7D" w:themeColor="accent4"/>
          <w:left w:val="single" w:sz="8" w:space="0" w:color="B19C7D" w:themeColor="accent4"/>
          <w:bottom w:val="single" w:sz="8" w:space="0" w:color="B19C7D" w:themeColor="accent4"/>
          <w:right w:val="single" w:sz="8" w:space="0" w:color="B19C7D" w:themeColor="accent4"/>
        </w:tcBorders>
      </w:tcPr>
    </w:tblStylePr>
    <w:tblStylePr w:type="band1Vert">
      <w:tblPr/>
      <w:tcPr>
        <w:tcBorders>
          <w:top w:val="single" w:sz="8" w:space="0" w:color="B19C7D" w:themeColor="accent4"/>
          <w:left w:val="single" w:sz="8" w:space="0" w:color="B19C7D" w:themeColor="accent4"/>
          <w:bottom w:val="single" w:sz="8" w:space="0" w:color="B19C7D" w:themeColor="accent4"/>
          <w:right w:val="single" w:sz="8" w:space="0" w:color="B19C7D" w:themeColor="accent4"/>
        </w:tcBorders>
        <w:shd w:val="clear" w:color="auto" w:fill="EBE6DE" w:themeFill="accent4" w:themeFillTint="3F"/>
      </w:tcPr>
    </w:tblStylePr>
    <w:tblStylePr w:type="band1Horz">
      <w:tblPr/>
      <w:tcPr>
        <w:tcBorders>
          <w:top w:val="single" w:sz="8" w:space="0" w:color="B19C7D" w:themeColor="accent4"/>
          <w:left w:val="single" w:sz="8" w:space="0" w:color="B19C7D" w:themeColor="accent4"/>
          <w:bottom w:val="single" w:sz="8" w:space="0" w:color="B19C7D" w:themeColor="accent4"/>
          <w:right w:val="single" w:sz="8" w:space="0" w:color="B19C7D" w:themeColor="accent4"/>
          <w:insideV w:val="single" w:sz="8" w:space="0" w:color="B19C7D" w:themeColor="accent4"/>
        </w:tcBorders>
        <w:shd w:val="clear" w:color="auto" w:fill="EBE6DE" w:themeFill="accent4" w:themeFillTint="3F"/>
      </w:tcPr>
    </w:tblStylePr>
    <w:tblStylePr w:type="band2Horz">
      <w:tblPr/>
      <w:tcPr>
        <w:tcBorders>
          <w:top w:val="single" w:sz="8" w:space="0" w:color="B19C7D" w:themeColor="accent4"/>
          <w:left w:val="single" w:sz="8" w:space="0" w:color="B19C7D" w:themeColor="accent4"/>
          <w:bottom w:val="single" w:sz="8" w:space="0" w:color="B19C7D" w:themeColor="accent4"/>
          <w:right w:val="single" w:sz="8" w:space="0" w:color="B19C7D" w:themeColor="accent4"/>
          <w:insideV w:val="single" w:sz="8" w:space="0" w:color="B19C7D"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7F5F52" w:themeColor="accent5"/>
        <w:left w:val="single" w:sz="8" w:space="0" w:color="7F5F52" w:themeColor="accent5"/>
        <w:bottom w:val="single" w:sz="8" w:space="0" w:color="7F5F52" w:themeColor="accent5"/>
        <w:right w:val="single" w:sz="8" w:space="0" w:color="7F5F52" w:themeColor="accent5"/>
        <w:insideH w:val="single" w:sz="8" w:space="0" w:color="7F5F52" w:themeColor="accent5"/>
        <w:insideV w:val="single" w:sz="8" w:space="0" w:color="7F5F5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F5F52" w:themeColor="accent5"/>
          <w:left w:val="single" w:sz="8" w:space="0" w:color="7F5F52" w:themeColor="accent5"/>
          <w:bottom w:val="single" w:sz="18" w:space="0" w:color="7F5F52" w:themeColor="accent5"/>
          <w:right w:val="single" w:sz="8" w:space="0" w:color="7F5F52" w:themeColor="accent5"/>
          <w:insideH w:val="nil"/>
          <w:insideV w:val="single" w:sz="8" w:space="0" w:color="7F5F5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5F52" w:themeColor="accent5"/>
          <w:left w:val="single" w:sz="8" w:space="0" w:color="7F5F52" w:themeColor="accent5"/>
          <w:bottom w:val="single" w:sz="8" w:space="0" w:color="7F5F52" w:themeColor="accent5"/>
          <w:right w:val="single" w:sz="8" w:space="0" w:color="7F5F52" w:themeColor="accent5"/>
          <w:insideH w:val="nil"/>
          <w:insideV w:val="single" w:sz="8" w:space="0" w:color="7F5F5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5F52" w:themeColor="accent5"/>
          <w:left w:val="single" w:sz="8" w:space="0" w:color="7F5F52" w:themeColor="accent5"/>
          <w:bottom w:val="single" w:sz="8" w:space="0" w:color="7F5F52" w:themeColor="accent5"/>
          <w:right w:val="single" w:sz="8" w:space="0" w:color="7F5F52" w:themeColor="accent5"/>
        </w:tcBorders>
      </w:tcPr>
    </w:tblStylePr>
    <w:tblStylePr w:type="band1Vert">
      <w:tblPr/>
      <w:tcPr>
        <w:tcBorders>
          <w:top w:val="single" w:sz="8" w:space="0" w:color="7F5F52" w:themeColor="accent5"/>
          <w:left w:val="single" w:sz="8" w:space="0" w:color="7F5F52" w:themeColor="accent5"/>
          <w:bottom w:val="single" w:sz="8" w:space="0" w:color="7F5F52" w:themeColor="accent5"/>
          <w:right w:val="single" w:sz="8" w:space="0" w:color="7F5F52" w:themeColor="accent5"/>
        </w:tcBorders>
        <w:shd w:val="clear" w:color="auto" w:fill="E1D6D1" w:themeFill="accent5" w:themeFillTint="3F"/>
      </w:tcPr>
    </w:tblStylePr>
    <w:tblStylePr w:type="band1Horz">
      <w:tblPr/>
      <w:tcPr>
        <w:tcBorders>
          <w:top w:val="single" w:sz="8" w:space="0" w:color="7F5F52" w:themeColor="accent5"/>
          <w:left w:val="single" w:sz="8" w:space="0" w:color="7F5F52" w:themeColor="accent5"/>
          <w:bottom w:val="single" w:sz="8" w:space="0" w:color="7F5F52" w:themeColor="accent5"/>
          <w:right w:val="single" w:sz="8" w:space="0" w:color="7F5F52" w:themeColor="accent5"/>
          <w:insideV w:val="single" w:sz="8" w:space="0" w:color="7F5F52" w:themeColor="accent5"/>
        </w:tcBorders>
        <w:shd w:val="clear" w:color="auto" w:fill="E1D6D1" w:themeFill="accent5" w:themeFillTint="3F"/>
      </w:tcPr>
    </w:tblStylePr>
    <w:tblStylePr w:type="band2Horz">
      <w:tblPr/>
      <w:tcPr>
        <w:tcBorders>
          <w:top w:val="single" w:sz="8" w:space="0" w:color="7F5F52" w:themeColor="accent5"/>
          <w:left w:val="single" w:sz="8" w:space="0" w:color="7F5F52" w:themeColor="accent5"/>
          <w:bottom w:val="single" w:sz="8" w:space="0" w:color="7F5F52" w:themeColor="accent5"/>
          <w:right w:val="single" w:sz="8" w:space="0" w:color="7F5F52" w:themeColor="accent5"/>
          <w:insideV w:val="single" w:sz="8" w:space="0" w:color="7F5F52"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B27D49" w:themeColor="accent6"/>
        <w:left w:val="single" w:sz="8" w:space="0" w:color="B27D49" w:themeColor="accent6"/>
        <w:bottom w:val="single" w:sz="8" w:space="0" w:color="B27D49" w:themeColor="accent6"/>
        <w:right w:val="single" w:sz="8" w:space="0" w:color="B27D49" w:themeColor="accent6"/>
        <w:insideH w:val="single" w:sz="8" w:space="0" w:color="B27D49" w:themeColor="accent6"/>
        <w:insideV w:val="single" w:sz="8" w:space="0" w:color="B27D4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7D49" w:themeColor="accent6"/>
          <w:left w:val="single" w:sz="8" w:space="0" w:color="B27D49" w:themeColor="accent6"/>
          <w:bottom w:val="single" w:sz="18" w:space="0" w:color="B27D49" w:themeColor="accent6"/>
          <w:right w:val="single" w:sz="8" w:space="0" w:color="B27D49" w:themeColor="accent6"/>
          <w:insideH w:val="nil"/>
          <w:insideV w:val="single" w:sz="8" w:space="0" w:color="B27D4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7D49" w:themeColor="accent6"/>
          <w:left w:val="single" w:sz="8" w:space="0" w:color="B27D49" w:themeColor="accent6"/>
          <w:bottom w:val="single" w:sz="8" w:space="0" w:color="B27D49" w:themeColor="accent6"/>
          <w:right w:val="single" w:sz="8" w:space="0" w:color="B27D49" w:themeColor="accent6"/>
          <w:insideH w:val="nil"/>
          <w:insideV w:val="single" w:sz="8" w:space="0" w:color="B27D4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7D49" w:themeColor="accent6"/>
          <w:left w:val="single" w:sz="8" w:space="0" w:color="B27D49" w:themeColor="accent6"/>
          <w:bottom w:val="single" w:sz="8" w:space="0" w:color="B27D49" w:themeColor="accent6"/>
          <w:right w:val="single" w:sz="8" w:space="0" w:color="B27D49" w:themeColor="accent6"/>
        </w:tcBorders>
      </w:tcPr>
    </w:tblStylePr>
    <w:tblStylePr w:type="band1Vert">
      <w:tblPr/>
      <w:tcPr>
        <w:tcBorders>
          <w:top w:val="single" w:sz="8" w:space="0" w:color="B27D49" w:themeColor="accent6"/>
          <w:left w:val="single" w:sz="8" w:space="0" w:color="B27D49" w:themeColor="accent6"/>
          <w:bottom w:val="single" w:sz="8" w:space="0" w:color="B27D49" w:themeColor="accent6"/>
          <w:right w:val="single" w:sz="8" w:space="0" w:color="B27D49" w:themeColor="accent6"/>
        </w:tcBorders>
        <w:shd w:val="clear" w:color="auto" w:fill="ECDED1" w:themeFill="accent6" w:themeFillTint="3F"/>
      </w:tcPr>
    </w:tblStylePr>
    <w:tblStylePr w:type="band1Horz">
      <w:tblPr/>
      <w:tcPr>
        <w:tcBorders>
          <w:top w:val="single" w:sz="8" w:space="0" w:color="B27D49" w:themeColor="accent6"/>
          <w:left w:val="single" w:sz="8" w:space="0" w:color="B27D49" w:themeColor="accent6"/>
          <w:bottom w:val="single" w:sz="8" w:space="0" w:color="B27D49" w:themeColor="accent6"/>
          <w:right w:val="single" w:sz="8" w:space="0" w:color="B27D49" w:themeColor="accent6"/>
          <w:insideV w:val="single" w:sz="8" w:space="0" w:color="B27D49" w:themeColor="accent6"/>
        </w:tcBorders>
        <w:shd w:val="clear" w:color="auto" w:fill="ECDED1" w:themeFill="accent6" w:themeFillTint="3F"/>
      </w:tcPr>
    </w:tblStylePr>
    <w:tblStylePr w:type="band2Horz">
      <w:tblPr/>
      <w:tcPr>
        <w:tcBorders>
          <w:top w:val="single" w:sz="8" w:space="0" w:color="B27D49" w:themeColor="accent6"/>
          <w:left w:val="single" w:sz="8" w:space="0" w:color="B27D49" w:themeColor="accent6"/>
          <w:bottom w:val="single" w:sz="8" w:space="0" w:color="B27D49" w:themeColor="accent6"/>
          <w:right w:val="single" w:sz="8" w:space="0" w:color="B27D49" w:themeColor="accent6"/>
          <w:insideV w:val="single" w:sz="8" w:space="0" w:color="B27D49"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EA491C" w:themeColor="accent1" w:themeTint="BF"/>
        <w:left w:val="single" w:sz="8" w:space="0" w:color="EA491C" w:themeColor="accent1" w:themeTint="BF"/>
        <w:bottom w:val="single" w:sz="8" w:space="0" w:color="EA491C" w:themeColor="accent1" w:themeTint="BF"/>
        <w:right w:val="single" w:sz="8" w:space="0" w:color="EA491C" w:themeColor="accent1" w:themeTint="BF"/>
        <w:insideH w:val="single" w:sz="8" w:space="0" w:color="EA491C" w:themeColor="accent1" w:themeTint="BF"/>
      </w:tblBorders>
    </w:tblPr>
    <w:tblStylePr w:type="firstRow">
      <w:pPr>
        <w:spacing w:before="0" w:after="0" w:line="240" w:lineRule="auto"/>
      </w:pPr>
      <w:rPr>
        <w:b/>
        <w:bCs/>
        <w:color w:val="FFFFFF" w:themeColor="background1"/>
      </w:rPr>
      <w:tblPr/>
      <w:tcPr>
        <w:tcBorders>
          <w:top w:val="single" w:sz="8" w:space="0" w:color="EA491C" w:themeColor="accent1" w:themeTint="BF"/>
          <w:left w:val="single" w:sz="8" w:space="0" w:color="EA491C" w:themeColor="accent1" w:themeTint="BF"/>
          <w:bottom w:val="single" w:sz="8" w:space="0" w:color="EA491C" w:themeColor="accent1" w:themeTint="BF"/>
          <w:right w:val="single" w:sz="8" w:space="0" w:color="EA491C" w:themeColor="accent1" w:themeTint="BF"/>
          <w:insideH w:val="nil"/>
          <w:insideV w:val="nil"/>
        </w:tcBorders>
        <w:shd w:val="clear" w:color="auto" w:fill="A5300F" w:themeFill="accent1"/>
      </w:tcPr>
    </w:tblStylePr>
    <w:tblStylePr w:type="lastRow">
      <w:pPr>
        <w:spacing w:before="0" w:after="0" w:line="240" w:lineRule="auto"/>
      </w:pPr>
      <w:rPr>
        <w:b/>
        <w:bCs/>
      </w:rPr>
      <w:tblPr/>
      <w:tcPr>
        <w:tcBorders>
          <w:top w:val="double" w:sz="6" w:space="0" w:color="EA491C" w:themeColor="accent1" w:themeTint="BF"/>
          <w:left w:val="single" w:sz="8" w:space="0" w:color="EA491C" w:themeColor="accent1" w:themeTint="BF"/>
          <w:bottom w:val="single" w:sz="8" w:space="0" w:color="EA491C" w:themeColor="accent1" w:themeTint="BF"/>
          <w:right w:val="single" w:sz="8" w:space="0" w:color="EA491C"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3B4" w:themeFill="accent1" w:themeFillTint="3F"/>
      </w:tcPr>
    </w:tblStylePr>
    <w:tblStylePr w:type="band1Horz">
      <w:tblPr/>
      <w:tcPr>
        <w:tcBorders>
          <w:insideH w:val="nil"/>
          <w:insideV w:val="nil"/>
        </w:tcBorders>
        <w:shd w:val="clear" w:color="auto" w:fill="F8C3B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EB7E44" w:themeColor="accent2" w:themeTint="BF"/>
        <w:left w:val="single" w:sz="8" w:space="0" w:color="EB7E44" w:themeColor="accent2" w:themeTint="BF"/>
        <w:bottom w:val="single" w:sz="8" w:space="0" w:color="EB7E44" w:themeColor="accent2" w:themeTint="BF"/>
        <w:right w:val="single" w:sz="8" w:space="0" w:color="EB7E44" w:themeColor="accent2" w:themeTint="BF"/>
        <w:insideH w:val="single" w:sz="8" w:space="0" w:color="EB7E44" w:themeColor="accent2" w:themeTint="BF"/>
      </w:tblBorders>
    </w:tblPr>
    <w:tblStylePr w:type="firstRow">
      <w:pPr>
        <w:spacing w:before="0" w:after="0" w:line="240" w:lineRule="auto"/>
      </w:pPr>
      <w:rPr>
        <w:b/>
        <w:bCs/>
        <w:color w:val="FFFFFF" w:themeColor="background1"/>
      </w:rPr>
      <w:tblPr/>
      <w:tcPr>
        <w:tcBorders>
          <w:top w:val="single" w:sz="8" w:space="0" w:color="EB7E44" w:themeColor="accent2" w:themeTint="BF"/>
          <w:left w:val="single" w:sz="8" w:space="0" w:color="EB7E44" w:themeColor="accent2" w:themeTint="BF"/>
          <w:bottom w:val="single" w:sz="8" w:space="0" w:color="EB7E44" w:themeColor="accent2" w:themeTint="BF"/>
          <w:right w:val="single" w:sz="8" w:space="0" w:color="EB7E44" w:themeColor="accent2" w:themeTint="BF"/>
          <w:insideH w:val="nil"/>
          <w:insideV w:val="nil"/>
        </w:tcBorders>
        <w:shd w:val="clear" w:color="auto" w:fill="D55816" w:themeFill="accent2"/>
      </w:tcPr>
    </w:tblStylePr>
    <w:tblStylePr w:type="lastRow">
      <w:pPr>
        <w:spacing w:before="0" w:after="0" w:line="240" w:lineRule="auto"/>
      </w:pPr>
      <w:rPr>
        <w:b/>
        <w:bCs/>
      </w:rPr>
      <w:tblPr/>
      <w:tcPr>
        <w:tcBorders>
          <w:top w:val="double" w:sz="6" w:space="0" w:color="EB7E44" w:themeColor="accent2" w:themeTint="BF"/>
          <w:left w:val="single" w:sz="8" w:space="0" w:color="EB7E44" w:themeColor="accent2" w:themeTint="BF"/>
          <w:bottom w:val="single" w:sz="8" w:space="0" w:color="EB7E44" w:themeColor="accent2" w:themeTint="BF"/>
          <w:right w:val="single" w:sz="8" w:space="0" w:color="EB7E4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D4C1" w:themeFill="accent2" w:themeFillTint="3F"/>
      </w:tcPr>
    </w:tblStylePr>
    <w:tblStylePr w:type="band1Horz">
      <w:tblPr/>
      <w:tcPr>
        <w:tcBorders>
          <w:insideH w:val="nil"/>
          <w:insideV w:val="nil"/>
        </w:tcBorders>
        <w:shd w:val="clear" w:color="auto" w:fill="F8D4C1"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E8B15B" w:themeColor="accent3" w:themeTint="BF"/>
        <w:left w:val="single" w:sz="8" w:space="0" w:color="E8B15B" w:themeColor="accent3" w:themeTint="BF"/>
        <w:bottom w:val="single" w:sz="8" w:space="0" w:color="E8B15B" w:themeColor="accent3" w:themeTint="BF"/>
        <w:right w:val="single" w:sz="8" w:space="0" w:color="E8B15B" w:themeColor="accent3" w:themeTint="BF"/>
        <w:insideH w:val="single" w:sz="8" w:space="0" w:color="E8B15B" w:themeColor="accent3" w:themeTint="BF"/>
      </w:tblBorders>
    </w:tblPr>
    <w:tblStylePr w:type="firstRow">
      <w:pPr>
        <w:spacing w:before="0" w:after="0" w:line="240" w:lineRule="auto"/>
      </w:pPr>
      <w:rPr>
        <w:b/>
        <w:bCs/>
        <w:color w:val="FFFFFF" w:themeColor="background1"/>
      </w:rPr>
      <w:tblPr/>
      <w:tcPr>
        <w:tcBorders>
          <w:top w:val="single" w:sz="8" w:space="0" w:color="E8B15B" w:themeColor="accent3" w:themeTint="BF"/>
          <w:left w:val="single" w:sz="8" w:space="0" w:color="E8B15B" w:themeColor="accent3" w:themeTint="BF"/>
          <w:bottom w:val="single" w:sz="8" w:space="0" w:color="E8B15B" w:themeColor="accent3" w:themeTint="BF"/>
          <w:right w:val="single" w:sz="8" w:space="0" w:color="E8B15B" w:themeColor="accent3" w:themeTint="BF"/>
          <w:insideH w:val="nil"/>
          <w:insideV w:val="nil"/>
        </w:tcBorders>
        <w:shd w:val="clear" w:color="auto" w:fill="E19825" w:themeFill="accent3"/>
      </w:tcPr>
    </w:tblStylePr>
    <w:tblStylePr w:type="lastRow">
      <w:pPr>
        <w:spacing w:before="0" w:after="0" w:line="240" w:lineRule="auto"/>
      </w:pPr>
      <w:rPr>
        <w:b/>
        <w:bCs/>
      </w:rPr>
      <w:tblPr/>
      <w:tcPr>
        <w:tcBorders>
          <w:top w:val="double" w:sz="6" w:space="0" w:color="E8B15B" w:themeColor="accent3" w:themeTint="BF"/>
          <w:left w:val="single" w:sz="8" w:space="0" w:color="E8B15B" w:themeColor="accent3" w:themeTint="BF"/>
          <w:bottom w:val="single" w:sz="8" w:space="0" w:color="E8B15B" w:themeColor="accent3" w:themeTint="BF"/>
          <w:right w:val="single" w:sz="8" w:space="0" w:color="E8B15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7E5C9" w:themeFill="accent3" w:themeFillTint="3F"/>
      </w:tcPr>
    </w:tblStylePr>
    <w:tblStylePr w:type="band1Horz">
      <w:tblPr/>
      <w:tcPr>
        <w:tcBorders>
          <w:insideH w:val="nil"/>
          <w:insideV w:val="nil"/>
        </w:tcBorders>
        <w:shd w:val="clear" w:color="auto" w:fill="F7E5C9"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C4B49D" w:themeColor="accent4" w:themeTint="BF"/>
        <w:left w:val="single" w:sz="8" w:space="0" w:color="C4B49D" w:themeColor="accent4" w:themeTint="BF"/>
        <w:bottom w:val="single" w:sz="8" w:space="0" w:color="C4B49D" w:themeColor="accent4" w:themeTint="BF"/>
        <w:right w:val="single" w:sz="8" w:space="0" w:color="C4B49D" w:themeColor="accent4" w:themeTint="BF"/>
        <w:insideH w:val="single" w:sz="8" w:space="0" w:color="C4B49D" w:themeColor="accent4" w:themeTint="BF"/>
      </w:tblBorders>
    </w:tblPr>
    <w:tblStylePr w:type="firstRow">
      <w:pPr>
        <w:spacing w:before="0" w:after="0" w:line="240" w:lineRule="auto"/>
      </w:pPr>
      <w:rPr>
        <w:b/>
        <w:bCs/>
        <w:color w:val="FFFFFF" w:themeColor="background1"/>
      </w:rPr>
      <w:tblPr/>
      <w:tcPr>
        <w:tcBorders>
          <w:top w:val="single" w:sz="8" w:space="0" w:color="C4B49D" w:themeColor="accent4" w:themeTint="BF"/>
          <w:left w:val="single" w:sz="8" w:space="0" w:color="C4B49D" w:themeColor="accent4" w:themeTint="BF"/>
          <w:bottom w:val="single" w:sz="8" w:space="0" w:color="C4B49D" w:themeColor="accent4" w:themeTint="BF"/>
          <w:right w:val="single" w:sz="8" w:space="0" w:color="C4B49D" w:themeColor="accent4" w:themeTint="BF"/>
          <w:insideH w:val="nil"/>
          <w:insideV w:val="nil"/>
        </w:tcBorders>
        <w:shd w:val="clear" w:color="auto" w:fill="B19C7D" w:themeFill="accent4"/>
      </w:tcPr>
    </w:tblStylePr>
    <w:tblStylePr w:type="lastRow">
      <w:pPr>
        <w:spacing w:before="0" w:after="0" w:line="240" w:lineRule="auto"/>
      </w:pPr>
      <w:rPr>
        <w:b/>
        <w:bCs/>
      </w:rPr>
      <w:tblPr/>
      <w:tcPr>
        <w:tcBorders>
          <w:top w:val="double" w:sz="6" w:space="0" w:color="C4B49D" w:themeColor="accent4" w:themeTint="BF"/>
          <w:left w:val="single" w:sz="8" w:space="0" w:color="C4B49D" w:themeColor="accent4" w:themeTint="BF"/>
          <w:bottom w:val="single" w:sz="8" w:space="0" w:color="C4B49D" w:themeColor="accent4" w:themeTint="BF"/>
          <w:right w:val="single" w:sz="8" w:space="0" w:color="C4B49D"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E6DE" w:themeFill="accent4" w:themeFillTint="3F"/>
      </w:tcPr>
    </w:tblStylePr>
    <w:tblStylePr w:type="band1Horz">
      <w:tblPr/>
      <w:tcPr>
        <w:tcBorders>
          <w:insideH w:val="nil"/>
          <w:insideV w:val="nil"/>
        </w:tcBorders>
        <w:shd w:val="clear" w:color="auto" w:fill="EBE6DE"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A68375" w:themeColor="accent5" w:themeTint="BF"/>
        <w:left w:val="single" w:sz="8" w:space="0" w:color="A68375" w:themeColor="accent5" w:themeTint="BF"/>
        <w:bottom w:val="single" w:sz="8" w:space="0" w:color="A68375" w:themeColor="accent5" w:themeTint="BF"/>
        <w:right w:val="single" w:sz="8" w:space="0" w:color="A68375" w:themeColor="accent5" w:themeTint="BF"/>
        <w:insideH w:val="single" w:sz="8" w:space="0" w:color="A68375" w:themeColor="accent5" w:themeTint="BF"/>
      </w:tblBorders>
    </w:tblPr>
    <w:tblStylePr w:type="firstRow">
      <w:pPr>
        <w:spacing w:before="0" w:after="0" w:line="240" w:lineRule="auto"/>
      </w:pPr>
      <w:rPr>
        <w:b/>
        <w:bCs/>
        <w:color w:val="FFFFFF" w:themeColor="background1"/>
      </w:rPr>
      <w:tblPr/>
      <w:tcPr>
        <w:tcBorders>
          <w:top w:val="single" w:sz="8" w:space="0" w:color="A68375" w:themeColor="accent5" w:themeTint="BF"/>
          <w:left w:val="single" w:sz="8" w:space="0" w:color="A68375" w:themeColor="accent5" w:themeTint="BF"/>
          <w:bottom w:val="single" w:sz="8" w:space="0" w:color="A68375" w:themeColor="accent5" w:themeTint="BF"/>
          <w:right w:val="single" w:sz="8" w:space="0" w:color="A68375" w:themeColor="accent5" w:themeTint="BF"/>
          <w:insideH w:val="nil"/>
          <w:insideV w:val="nil"/>
        </w:tcBorders>
        <w:shd w:val="clear" w:color="auto" w:fill="7F5F52" w:themeFill="accent5"/>
      </w:tcPr>
    </w:tblStylePr>
    <w:tblStylePr w:type="lastRow">
      <w:pPr>
        <w:spacing w:before="0" w:after="0" w:line="240" w:lineRule="auto"/>
      </w:pPr>
      <w:rPr>
        <w:b/>
        <w:bCs/>
      </w:rPr>
      <w:tblPr/>
      <w:tcPr>
        <w:tcBorders>
          <w:top w:val="double" w:sz="6" w:space="0" w:color="A68375" w:themeColor="accent5" w:themeTint="BF"/>
          <w:left w:val="single" w:sz="8" w:space="0" w:color="A68375" w:themeColor="accent5" w:themeTint="BF"/>
          <w:bottom w:val="single" w:sz="8" w:space="0" w:color="A68375" w:themeColor="accent5" w:themeTint="BF"/>
          <w:right w:val="single" w:sz="8" w:space="0" w:color="A6837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1D6D1" w:themeFill="accent5" w:themeFillTint="3F"/>
      </w:tcPr>
    </w:tblStylePr>
    <w:tblStylePr w:type="band1Horz">
      <w:tblPr/>
      <w:tcPr>
        <w:tcBorders>
          <w:insideH w:val="nil"/>
          <w:insideV w:val="nil"/>
        </w:tcBorders>
        <w:shd w:val="clear" w:color="auto" w:fill="E1D6D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C69D75" w:themeColor="accent6" w:themeTint="BF"/>
        <w:left w:val="single" w:sz="8" w:space="0" w:color="C69D75" w:themeColor="accent6" w:themeTint="BF"/>
        <w:bottom w:val="single" w:sz="8" w:space="0" w:color="C69D75" w:themeColor="accent6" w:themeTint="BF"/>
        <w:right w:val="single" w:sz="8" w:space="0" w:color="C69D75" w:themeColor="accent6" w:themeTint="BF"/>
        <w:insideH w:val="single" w:sz="8" w:space="0" w:color="C69D75" w:themeColor="accent6" w:themeTint="BF"/>
      </w:tblBorders>
    </w:tblPr>
    <w:tblStylePr w:type="firstRow">
      <w:pPr>
        <w:spacing w:before="0" w:after="0" w:line="240" w:lineRule="auto"/>
      </w:pPr>
      <w:rPr>
        <w:b/>
        <w:bCs/>
        <w:color w:val="FFFFFF" w:themeColor="background1"/>
      </w:rPr>
      <w:tblPr/>
      <w:tcPr>
        <w:tcBorders>
          <w:top w:val="single" w:sz="8" w:space="0" w:color="C69D75" w:themeColor="accent6" w:themeTint="BF"/>
          <w:left w:val="single" w:sz="8" w:space="0" w:color="C69D75" w:themeColor="accent6" w:themeTint="BF"/>
          <w:bottom w:val="single" w:sz="8" w:space="0" w:color="C69D75" w:themeColor="accent6" w:themeTint="BF"/>
          <w:right w:val="single" w:sz="8" w:space="0" w:color="C69D75" w:themeColor="accent6" w:themeTint="BF"/>
          <w:insideH w:val="nil"/>
          <w:insideV w:val="nil"/>
        </w:tcBorders>
        <w:shd w:val="clear" w:color="auto" w:fill="B27D49" w:themeFill="accent6"/>
      </w:tcPr>
    </w:tblStylePr>
    <w:tblStylePr w:type="lastRow">
      <w:pPr>
        <w:spacing w:before="0" w:after="0" w:line="240" w:lineRule="auto"/>
      </w:pPr>
      <w:rPr>
        <w:b/>
        <w:bCs/>
      </w:rPr>
      <w:tblPr/>
      <w:tcPr>
        <w:tcBorders>
          <w:top w:val="double" w:sz="6" w:space="0" w:color="C69D75" w:themeColor="accent6" w:themeTint="BF"/>
          <w:left w:val="single" w:sz="8" w:space="0" w:color="C69D75" w:themeColor="accent6" w:themeTint="BF"/>
          <w:bottom w:val="single" w:sz="8" w:space="0" w:color="C69D75" w:themeColor="accent6" w:themeTint="BF"/>
          <w:right w:val="single" w:sz="8" w:space="0" w:color="C69D7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CDED1" w:themeFill="accent6" w:themeFillTint="3F"/>
      </w:tcPr>
    </w:tblStylePr>
    <w:tblStylePr w:type="band1Horz">
      <w:tblPr/>
      <w:tcPr>
        <w:tcBorders>
          <w:insideH w:val="nil"/>
          <w:insideV w:val="nil"/>
        </w:tcBorders>
        <w:shd w:val="clear" w:color="auto" w:fill="ECDED1"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300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300F" w:themeFill="accent1"/>
      </w:tcPr>
    </w:tblStylePr>
    <w:tblStylePr w:type="lastCol">
      <w:rPr>
        <w:b/>
        <w:bCs/>
        <w:color w:val="FFFFFF" w:themeColor="background1"/>
      </w:rPr>
      <w:tblPr/>
      <w:tcPr>
        <w:tcBorders>
          <w:left w:val="nil"/>
          <w:right w:val="nil"/>
          <w:insideH w:val="nil"/>
          <w:insideV w:val="nil"/>
        </w:tcBorders>
        <w:shd w:val="clear" w:color="auto" w:fill="A5300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5581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55816" w:themeFill="accent2"/>
      </w:tcPr>
    </w:tblStylePr>
    <w:tblStylePr w:type="lastCol">
      <w:rPr>
        <w:b/>
        <w:bCs/>
        <w:color w:val="FFFFFF" w:themeColor="background1"/>
      </w:rPr>
      <w:tblPr/>
      <w:tcPr>
        <w:tcBorders>
          <w:left w:val="nil"/>
          <w:right w:val="nil"/>
          <w:insideH w:val="nil"/>
          <w:insideV w:val="nil"/>
        </w:tcBorders>
        <w:shd w:val="clear" w:color="auto" w:fill="D5581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1982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19825" w:themeFill="accent3"/>
      </w:tcPr>
    </w:tblStylePr>
    <w:tblStylePr w:type="lastCol">
      <w:rPr>
        <w:b/>
        <w:bCs/>
        <w:color w:val="FFFFFF" w:themeColor="background1"/>
      </w:rPr>
      <w:tblPr/>
      <w:tcPr>
        <w:tcBorders>
          <w:left w:val="nil"/>
          <w:right w:val="nil"/>
          <w:insideH w:val="nil"/>
          <w:insideV w:val="nil"/>
        </w:tcBorders>
        <w:shd w:val="clear" w:color="auto" w:fill="E1982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9C7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19C7D" w:themeFill="accent4"/>
      </w:tcPr>
    </w:tblStylePr>
    <w:tblStylePr w:type="lastCol">
      <w:rPr>
        <w:b/>
        <w:bCs/>
        <w:color w:val="FFFFFF" w:themeColor="background1"/>
      </w:rPr>
      <w:tblPr/>
      <w:tcPr>
        <w:tcBorders>
          <w:left w:val="nil"/>
          <w:right w:val="nil"/>
          <w:insideH w:val="nil"/>
          <w:insideV w:val="nil"/>
        </w:tcBorders>
        <w:shd w:val="clear" w:color="auto" w:fill="B19C7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F5F5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F5F52" w:themeFill="accent5"/>
      </w:tcPr>
    </w:tblStylePr>
    <w:tblStylePr w:type="lastCol">
      <w:rPr>
        <w:b/>
        <w:bCs/>
        <w:color w:val="FFFFFF" w:themeColor="background1"/>
      </w:rPr>
      <w:tblPr/>
      <w:tcPr>
        <w:tcBorders>
          <w:left w:val="nil"/>
          <w:right w:val="nil"/>
          <w:insideH w:val="nil"/>
          <w:insideV w:val="nil"/>
        </w:tcBorders>
        <w:shd w:val="clear" w:color="auto" w:fill="7F5F5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7D4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7D49" w:themeFill="accent6"/>
      </w:tcPr>
    </w:tblStylePr>
    <w:tblStylePr w:type="lastCol">
      <w:rPr>
        <w:b/>
        <w:bCs/>
        <w:color w:val="FFFFFF" w:themeColor="background1"/>
      </w:rPr>
      <w:tblPr/>
      <w:tcPr>
        <w:tcBorders>
          <w:left w:val="nil"/>
          <w:right w:val="nil"/>
          <w:insideH w:val="nil"/>
          <w:insideV w:val="nil"/>
        </w:tcBorders>
        <w:shd w:val="clear" w:color="auto" w:fill="B27D4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A5300F" w:themeColor="accent1"/>
        <w:bottom w:val="single" w:sz="8" w:space="0" w:color="A5300F" w:themeColor="accent1"/>
      </w:tblBorders>
    </w:tblPr>
    <w:tblStylePr w:type="firstRow">
      <w:rPr>
        <w:rFonts w:asciiTheme="majorHAnsi" w:eastAsiaTheme="majorEastAsia" w:hAnsiTheme="majorHAnsi" w:cstheme="majorBidi"/>
      </w:rPr>
      <w:tblPr/>
      <w:tcPr>
        <w:tcBorders>
          <w:top w:val="nil"/>
          <w:bottom w:val="single" w:sz="8" w:space="0" w:color="A5300F" w:themeColor="accent1"/>
        </w:tcBorders>
      </w:tcPr>
    </w:tblStylePr>
    <w:tblStylePr w:type="lastRow">
      <w:rPr>
        <w:b/>
        <w:bCs/>
        <w:color w:val="323232" w:themeColor="text2"/>
      </w:rPr>
      <w:tblPr/>
      <w:tcPr>
        <w:tcBorders>
          <w:top w:val="single" w:sz="8" w:space="0" w:color="A5300F" w:themeColor="accent1"/>
          <w:bottom w:val="single" w:sz="8" w:space="0" w:color="A5300F" w:themeColor="accent1"/>
        </w:tcBorders>
      </w:tcPr>
    </w:tblStylePr>
    <w:tblStylePr w:type="firstCol">
      <w:rPr>
        <w:b/>
        <w:bCs/>
      </w:rPr>
    </w:tblStylePr>
    <w:tblStylePr w:type="lastCol">
      <w:rPr>
        <w:b/>
        <w:bCs/>
      </w:rPr>
      <w:tblPr/>
      <w:tcPr>
        <w:tcBorders>
          <w:top w:val="single" w:sz="8" w:space="0" w:color="A5300F" w:themeColor="accent1"/>
          <w:bottom w:val="single" w:sz="8" w:space="0" w:color="A5300F" w:themeColor="accent1"/>
        </w:tcBorders>
      </w:tcPr>
    </w:tblStylePr>
    <w:tblStylePr w:type="band1Vert">
      <w:tblPr/>
      <w:tcPr>
        <w:shd w:val="clear" w:color="auto" w:fill="F8C3B4" w:themeFill="accent1" w:themeFillTint="3F"/>
      </w:tcPr>
    </w:tblStylePr>
    <w:tblStylePr w:type="band1Horz">
      <w:tblPr/>
      <w:tcPr>
        <w:shd w:val="clear" w:color="auto" w:fill="F8C3B4"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D55816" w:themeColor="accent2"/>
        <w:bottom w:val="single" w:sz="8" w:space="0" w:color="D55816" w:themeColor="accent2"/>
      </w:tblBorders>
    </w:tblPr>
    <w:tblStylePr w:type="firstRow">
      <w:rPr>
        <w:rFonts w:asciiTheme="majorHAnsi" w:eastAsiaTheme="majorEastAsia" w:hAnsiTheme="majorHAnsi" w:cstheme="majorBidi"/>
      </w:rPr>
      <w:tblPr/>
      <w:tcPr>
        <w:tcBorders>
          <w:top w:val="nil"/>
          <w:bottom w:val="single" w:sz="8" w:space="0" w:color="D55816" w:themeColor="accent2"/>
        </w:tcBorders>
      </w:tcPr>
    </w:tblStylePr>
    <w:tblStylePr w:type="lastRow">
      <w:rPr>
        <w:b/>
        <w:bCs/>
        <w:color w:val="323232" w:themeColor="text2"/>
      </w:rPr>
      <w:tblPr/>
      <w:tcPr>
        <w:tcBorders>
          <w:top w:val="single" w:sz="8" w:space="0" w:color="D55816" w:themeColor="accent2"/>
          <w:bottom w:val="single" w:sz="8" w:space="0" w:color="D55816" w:themeColor="accent2"/>
        </w:tcBorders>
      </w:tcPr>
    </w:tblStylePr>
    <w:tblStylePr w:type="firstCol">
      <w:rPr>
        <w:b/>
        <w:bCs/>
      </w:rPr>
    </w:tblStylePr>
    <w:tblStylePr w:type="lastCol">
      <w:rPr>
        <w:b/>
        <w:bCs/>
      </w:rPr>
      <w:tblPr/>
      <w:tcPr>
        <w:tcBorders>
          <w:top w:val="single" w:sz="8" w:space="0" w:color="D55816" w:themeColor="accent2"/>
          <w:bottom w:val="single" w:sz="8" w:space="0" w:color="D55816" w:themeColor="accent2"/>
        </w:tcBorders>
      </w:tcPr>
    </w:tblStylePr>
    <w:tblStylePr w:type="band1Vert">
      <w:tblPr/>
      <w:tcPr>
        <w:shd w:val="clear" w:color="auto" w:fill="F8D4C1" w:themeFill="accent2" w:themeFillTint="3F"/>
      </w:tcPr>
    </w:tblStylePr>
    <w:tblStylePr w:type="band1Horz">
      <w:tblPr/>
      <w:tcPr>
        <w:shd w:val="clear" w:color="auto" w:fill="F8D4C1"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E19825" w:themeColor="accent3"/>
        <w:bottom w:val="single" w:sz="8" w:space="0" w:color="E19825" w:themeColor="accent3"/>
      </w:tblBorders>
    </w:tblPr>
    <w:tblStylePr w:type="firstRow">
      <w:rPr>
        <w:rFonts w:asciiTheme="majorHAnsi" w:eastAsiaTheme="majorEastAsia" w:hAnsiTheme="majorHAnsi" w:cstheme="majorBidi"/>
      </w:rPr>
      <w:tblPr/>
      <w:tcPr>
        <w:tcBorders>
          <w:top w:val="nil"/>
          <w:bottom w:val="single" w:sz="8" w:space="0" w:color="E19825" w:themeColor="accent3"/>
        </w:tcBorders>
      </w:tcPr>
    </w:tblStylePr>
    <w:tblStylePr w:type="lastRow">
      <w:rPr>
        <w:b/>
        <w:bCs/>
        <w:color w:val="323232" w:themeColor="text2"/>
      </w:rPr>
      <w:tblPr/>
      <w:tcPr>
        <w:tcBorders>
          <w:top w:val="single" w:sz="8" w:space="0" w:color="E19825" w:themeColor="accent3"/>
          <w:bottom w:val="single" w:sz="8" w:space="0" w:color="E19825" w:themeColor="accent3"/>
        </w:tcBorders>
      </w:tcPr>
    </w:tblStylePr>
    <w:tblStylePr w:type="firstCol">
      <w:rPr>
        <w:b/>
        <w:bCs/>
      </w:rPr>
    </w:tblStylePr>
    <w:tblStylePr w:type="lastCol">
      <w:rPr>
        <w:b/>
        <w:bCs/>
      </w:rPr>
      <w:tblPr/>
      <w:tcPr>
        <w:tcBorders>
          <w:top w:val="single" w:sz="8" w:space="0" w:color="E19825" w:themeColor="accent3"/>
          <w:bottom w:val="single" w:sz="8" w:space="0" w:color="E19825" w:themeColor="accent3"/>
        </w:tcBorders>
      </w:tcPr>
    </w:tblStylePr>
    <w:tblStylePr w:type="band1Vert">
      <w:tblPr/>
      <w:tcPr>
        <w:shd w:val="clear" w:color="auto" w:fill="F7E5C9" w:themeFill="accent3" w:themeFillTint="3F"/>
      </w:tcPr>
    </w:tblStylePr>
    <w:tblStylePr w:type="band1Horz">
      <w:tblPr/>
      <w:tcPr>
        <w:shd w:val="clear" w:color="auto" w:fill="F7E5C9"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B19C7D" w:themeColor="accent4"/>
        <w:bottom w:val="single" w:sz="8" w:space="0" w:color="B19C7D" w:themeColor="accent4"/>
      </w:tblBorders>
    </w:tblPr>
    <w:tblStylePr w:type="firstRow">
      <w:rPr>
        <w:rFonts w:asciiTheme="majorHAnsi" w:eastAsiaTheme="majorEastAsia" w:hAnsiTheme="majorHAnsi" w:cstheme="majorBidi"/>
      </w:rPr>
      <w:tblPr/>
      <w:tcPr>
        <w:tcBorders>
          <w:top w:val="nil"/>
          <w:bottom w:val="single" w:sz="8" w:space="0" w:color="B19C7D" w:themeColor="accent4"/>
        </w:tcBorders>
      </w:tcPr>
    </w:tblStylePr>
    <w:tblStylePr w:type="lastRow">
      <w:rPr>
        <w:b/>
        <w:bCs/>
        <w:color w:val="323232" w:themeColor="text2"/>
      </w:rPr>
      <w:tblPr/>
      <w:tcPr>
        <w:tcBorders>
          <w:top w:val="single" w:sz="8" w:space="0" w:color="B19C7D" w:themeColor="accent4"/>
          <w:bottom w:val="single" w:sz="8" w:space="0" w:color="B19C7D" w:themeColor="accent4"/>
        </w:tcBorders>
      </w:tcPr>
    </w:tblStylePr>
    <w:tblStylePr w:type="firstCol">
      <w:rPr>
        <w:b/>
        <w:bCs/>
      </w:rPr>
    </w:tblStylePr>
    <w:tblStylePr w:type="lastCol">
      <w:rPr>
        <w:b/>
        <w:bCs/>
      </w:rPr>
      <w:tblPr/>
      <w:tcPr>
        <w:tcBorders>
          <w:top w:val="single" w:sz="8" w:space="0" w:color="B19C7D" w:themeColor="accent4"/>
          <w:bottom w:val="single" w:sz="8" w:space="0" w:color="B19C7D" w:themeColor="accent4"/>
        </w:tcBorders>
      </w:tcPr>
    </w:tblStylePr>
    <w:tblStylePr w:type="band1Vert">
      <w:tblPr/>
      <w:tcPr>
        <w:shd w:val="clear" w:color="auto" w:fill="EBE6DE" w:themeFill="accent4" w:themeFillTint="3F"/>
      </w:tcPr>
    </w:tblStylePr>
    <w:tblStylePr w:type="band1Horz">
      <w:tblPr/>
      <w:tcPr>
        <w:shd w:val="clear" w:color="auto" w:fill="EBE6DE"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7F5F52" w:themeColor="accent5"/>
        <w:bottom w:val="single" w:sz="8" w:space="0" w:color="7F5F52" w:themeColor="accent5"/>
      </w:tblBorders>
    </w:tblPr>
    <w:tblStylePr w:type="firstRow">
      <w:rPr>
        <w:rFonts w:asciiTheme="majorHAnsi" w:eastAsiaTheme="majorEastAsia" w:hAnsiTheme="majorHAnsi" w:cstheme="majorBidi"/>
      </w:rPr>
      <w:tblPr/>
      <w:tcPr>
        <w:tcBorders>
          <w:top w:val="nil"/>
          <w:bottom w:val="single" w:sz="8" w:space="0" w:color="7F5F52" w:themeColor="accent5"/>
        </w:tcBorders>
      </w:tcPr>
    </w:tblStylePr>
    <w:tblStylePr w:type="lastRow">
      <w:rPr>
        <w:b/>
        <w:bCs/>
        <w:color w:val="323232" w:themeColor="text2"/>
      </w:rPr>
      <w:tblPr/>
      <w:tcPr>
        <w:tcBorders>
          <w:top w:val="single" w:sz="8" w:space="0" w:color="7F5F52" w:themeColor="accent5"/>
          <w:bottom w:val="single" w:sz="8" w:space="0" w:color="7F5F52" w:themeColor="accent5"/>
        </w:tcBorders>
      </w:tcPr>
    </w:tblStylePr>
    <w:tblStylePr w:type="firstCol">
      <w:rPr>
        <w:b/>
        <w:bCs/>
      </w:rPr>
    </w:tblStylePr>
    <w:tblStylePr w:type="lastCol">
      <w:rPr>
        <w:b/>
        <w:bCs/>
      </w:rPr>
      <w:tblPr/>
      <w:tcPr>
        <w:tcBorders>
          <w:top w:val="single" w:sz="8" w:space="0" w:color="7F5F52" w:themeColor="accent5"/>
          <w:bottom w:val="single" w:sz="8" w:space="0" w:color="7F5F52" w:themeColor="accent5"/>
        </w:tcBorders>
      </w:tcPr>
    </w:tblStylePr>
    <w:tblStylePr w:type="band1Vert">
      <w:tblPr/>
      <w:tcPr>
        <w:shd w:val="clear" w:color="auto" w:fill="E1D6D1" w:themeFill="accent5" w:themeFillTint="3F"/>
      </w:tcPr>
    </w:tblStylePr>
    <w:tblStylePr w:type="band1Horz">
      <w:tblPr/>
      <w:tcPr>
        <w:shd w:val="clear" w:color="auto" w:fill="E1D6D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B27D49" w:themeColor="accent6"/>
        <w:bottom w:val="single" w:sz="8" w:space="0" w:color="B27D49" w:themeColor="accent6"/>
      </w:tblBorders>
    </w:tblPr>
    <w:tblStylePr w:type="firstRow">
      <w:rPr>
        <w:rFonts w:asciiTheme="majorHAnsi" w:eastAsiaTheme="majorEastAsia" w:hAnsiTheme="majorHAnsi" w:cstheme="majorBidi"/>
      </w:rPr>
      <w:tblPr/>
      <w:tcPr>
        <w:tcBorders>
          <w:top w:val="nil"/>
          <w:bottom w:val="single" w:sz="8" w:space="0" w:color="B27D49" w:themeColor="accent6"/>
        </w:tcBorders>
      </w:tcPr>
    </w:tblStylePr>
    <w:tblStylePr w:type="lastRow">
      <w:rPr>
        <w:b/>
        <w:bCs/>
        <w:color w:val="323232" w:themeColor="text2"/>
      </w:rPr>
      <w:tblPr/>
      <w:tcPr>
        <w:tcBorders>
          <w:top w:val="single" w:sz="8" w:space="0" w:color="B27D49" w:themeColor="accent6"/>
          <w:bottom w:val="single" w:sz="8" w:space="0" w:color="B27D49" w:themeColor="accent6"/>
        </w:tcBorders>
      </w:tcPr>
    </w:tblStylePr>
    <w:tblStylePr w:type="firstCol">
      <w:rPr>
        <w:b/>
        <w:bCs/>
      </w:rPr>
    </w:tblStylePr>
    <w:tblStylePr w:type="lastCol">
      <w:rPr>
        <w:b/>
        <w:bCs/>
      </w:rPr>
      <w:tblPr/>
      <w:tcPr>
        <w:tcBorders>
          <w:top w:val="single" w:sz="8" w:space="0" w:color="B27D49" w:themeColor="accent6"/>
          <w:bottom w:val="single" w:sz="8" w:space="0" w:color="B27D49" w:themeColor="accent6"/>
        </w:tcBorders>
      </w:tcPr>
    </w:tblStylePr>
    <w:tblStylePr w:type="band1Vert">
      <w:tblPr/>
      <w:tcPr>
        <w:shd w:val="clear" w:color="auto" w:fill="ECDED1" w:themeFill="accent6" w:themeFillTint="3F"/>
      </w:tcPr>
    </w:tblStylePr>
    <w:tblStylePr w:type="band1Horz">
      <w:tblPr/>
      <w:tcPr>
        <w:shd w:val="clear" w:color="auto" w:fill="ECDED1"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300F" w:themeColor="accent1"/>
        <w:left w:val="single" w:sz="8" w:space="0" w:color="A5300F" w:themeColor="accent1"/>
        <w:bottom w:val="single" w:sz="8" w:space="0" w:color="A5300F" w:themeColor="accent1"/>
        <w:right w:val="single" w:sz="8" w:space="0" w:color="A5300F" w:themeColor="accent1"/>
      </w:tblBorders>
    </w:tblPr>
    <w:tblStylePr w:type="firstRow">
      <w:rPr>
        <w:sz w:val="24"/>
        <w:szCs w:val="24"/>
      </w:rPr>
      <w:tblPr/>
      <w:tcPr>
        <w:tcBorders>
          <w:top w:val="nil"/>
          <w:left w:val="nil"/>
          <w:bottom w:val="single" w:sz="24" w:space="0" w:color="A5300F" w:themeColor="accent1"/>
          <w:right w:val="nil"/>
          <w:insideH w:val="nil"/>
          <w:insideV w:val="nil"/>
        </w:tcBorders>
        <w:shd w:val="clear" w:color="auto" w:fill="FFFFFF" w:themeFill="background1"/>
      </w:tcPr>
    </w:tblStylePr>
    <w:tblStylePr w:type="lastRow">
      <w:tblPr/>
      <w:tcPr>
        <w:tcBorders>
          <w:top w:val="single" w:sz="8" w:space="0" w:color="A5300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300F" w:themeColor="accent1"/>
          <w:insideH w:val="nil"/>
          <w:insideV w:val="nil"/>
        </w:tcBorders>
        <w:shd w:val="clear" w:color="auto" w:fill="FFFFFF" w:themeFill="background1"/>
      </w:tcPr>
    </w:tblStylePr>
    <w:tblStylePr w:type="lastCol">
      <w:tblPr/>
      <w:tcPr>
        <w:tcBorders>
          <w:top w:val="nil"/>
          <w:left w:val="single" w:sz="8" w:space="0" w:color="A5300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C3B4" w:themeFill="accent1" w:themeFillTint="3F"/>
      </w:tcPr>
    </w:tblStylePr>
    <w:tblStylePr w:type="band1Horz">
      <w:tblPr/>
      <w:tcPr>
        <w:tcBorders>
          <w:top w:val="nil"/>
          <w:bottom w:val="nil"/>
          <w:insideH w:val="nil"/>
          <w:insideV w:val="nil"/>
        </w:tcBorders>
        <w:shd w:val="clear" w:color="auto" w:fill="F8C3B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tblBorders>
    </w:tblPr>
    <w:tblStylePr w:type="firstRow">
      <w:rPr>
        <w:sz w:val="24"/>
        <w:szCs w:val="24"/>
      </w:rPr>
      <w:tblPr/>
      <w:tcPr>
        <w:tcBorders>
          <w:top w:val="nil"/>
          <w:left w:val="nil"/>
          <w:bottom w:val="single" w:sz="24" w:space="0" w:color="D55816" w:themeColor="accent2"/>
          <w:right w:val="nil"/>
          <w:insideH w:val="nil"/>
          <w:insideV w:val="nil"/>
        </w:tcBorders>
        <w:shd w:val="clear" w:color="auto" w:fill="FFFFFF" w:themeFill="background1"/>
      </w:tcPr>
    </w:tblStylePr>
    <w:tblStylePr w:type="lastRow">
      <w:tblPr/>
      <w:tcPr>
        <w:tcBorders>
          <w:top w:val="single" w:sz="8" w:space="0" w:color="D5581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55816" w:themeColor="accent2"/>
          <w:insideH w:val="nil"/>
          <w:insideV w:val="nil"/>
        </w:tcBorders>
        <w:shd w:val="clear" w:color="auto" w:fill="FFFFFF" w:themeFill="background1"/>
      </w:tcPr>
    </w:tblStylePr>
    <w:tblStylePr w:type="lastCol">
      <w:tblPr/>
      <w:tcPr>
        <w:tcBorders>
          <w:top w:val="nil"/>
          <w:left w:val="single" w:sz="8" w:space="0" w:color="D5581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4C1" w:themeFill="accent2" w:themeFillTint="3F"/>
      </w:tcPr>
    </w:tblStylePr>
    <w:tblStylePr w:type="band1Horz">
      <w:tblPr/>
      <w:tcPr>
        <w:tcBorders>
          <w:top w:val="nil"/>
          <w:bottom w:val="nil"/>
          <w:insideH w:val="nil"/>
          <w:insideV w:val="nil"/>
        </w:tcBorders>
        <w:shd w:val="clear" w:color="auto" w:fill="F8D4C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19825" w:themeColor="accent3"/>
        <w:left w:val="single" w:sz="8" w:space="0" w:color="E19825" w:themeColor="accent3"/>
        <w:bottom w:val="single" w:sz="8" w:space="0" w:color="E19825" w:themeColor="accent3"/>
        <w:right w:val="single" w:sz="8" w:space="0" w:color="E19825" w:themeColor="accent3"/>
      </w:tblBorders>
    </w:tblPr>
    <w:tblStylePr w:type="firstRow">
      <w:rPr>
        <w:sz w:val="24"/>
        <w:szCs w:val="24"/>
      </w:rPr>
      <w:tblPr/>
      <w:tcPr>
        <w:tcBorders>
          <w:top w:val="nil"/>
          <w:left w:val="nil"/>
          <w:bottom w:val="single" w:sz="24" w:space="0" w:color="E19825" w:themeColor="accent3"/>
          <w:right w:val="nil"/>
          <w:insideH w:val="nil"/>
          <w:insideV w:val="nil"/>
        </w:tcBorders>
        <w:shd w:val="clear" w:color="auto" w:fill="FFFFFF" w:themeFill="background1"/>
      </w:tcPr>
    </w:tblStylePr>
    <w:tblStylePr w:type="lastRow">
      <w:tblPr/>
      <w:tcPr>
        <w:tcBorders>
          <w:top w:val="single" w:sz="8" w:space="0" w:color="E1982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19825" w:themeColor="accent3"/>
          <w:insideH w:val="nil"/>
          <w:insideV w:val="nil"/>
        </w:tcBorders>
        <w:shd w:val="clear" w:color="auto" w:fill="FFFFFF" w:themeFill="background1"/>
      </w:tcPr>
    </w:tblStylePr>
    <w:tblStylePr w:type="lastCol">
      <w:tblPr/>
      <w:tcPr>
        <w:tcBorders>
          <w:top w:val="nil"/>
          <w:left w:val="single" w:sz="8" w:space="0" w:color="E1982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5C9" w:themeFill="accent3" w:themeFillTint="3F"/>
      </w:tcPr>
    </w:tblStylePr>
    <w:tblStylePr w:type="band1Horz">
      <w:tblPr/>
      <w:tcPr>
        <w:tcBorders>
          <w:top w:val="nil"/>
          <w:bottom w:val="nil"/>
          <w:insideH w:val="nil"/>
          <w:insideV w:val="nil"/>
        </w:tcBorders>
        <w:shd w:val="clear" w:color="auto" w:fill="F7E5C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19C7D" w:themeColor="accent4"/>
        <w:left w:val="single" w:sz="8" w:space="0" w:color="B19C7D" w:themeColor="accent4"/>
        <w:bottom w:val="single" w:sz="8" w:space="0" w:color="B19C7D" w:themeColor="accent4"/>
        <w:right w:val="single" w:sz="8" w:space="0" w:color="B19C7D" w:themeColor="accent4"/>
      </w:tblBorders>
    </w:tblPr>
    <w:tblStylePr w:type="firstRow">
      <w:rPr>
        <w:sz w:val="24"/>
        <w:szCs w:val="24"/>
      </w:rPr>
      <w:tblPr/>
      <w:tcPr>
        <w:tcBorders>
          <w:top w:val="nil"/>
          <w:left w:val="nil"/>
          <w:bottom w:val="single" w:sz="24" w:space="0" w:color="B19C7D" w:themeColor="accent4"/>
          <w:right w:val="nil"/>
          <w:insideH w:val="nil"/>
          <w:insideV w:val="nil"/>
        </w:tcBorders>
        <w:shd w:val="clear" w:color="auto" w:fill="FFFFFF" w:themeFill="background1"/>
      </w:tcPr>
    </w:tblStylePr>
    <w:tblStylePr w:type="lastRow">
      <w:tblPr/>
      <w:tcPr>
        <w:tcBorders>
          <w:top w:val="single" w:sz="8" w:space="0" w:color="B19C7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9C7D" w:themeColor="accent4"/>
          <w:insideH w:val="nil"/>
          <w:insideV w:val="nil"/>
        </w:tcBorders>
        <w:shd w:val="clear" w:color="auto" w:fill="FFFFFF" w:themeFill="background1"/>
      </w:tcPr>
    </w:tblStylePr>
    <w:tblStylePr w:type="lastCol">
      <w:tblPr/>
      <w:tcPr>
        <w:tcBorders>
          <w:top w:val="nil"/>
          <w:left w:val="single" w:sz="8" w:space="0" w:color="B19C7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6DE" w:themeFill="accent4" w:themeFillTint="3F"/>
      </w:tcPr>
    </w:tblStylePr>
    <w:tblStylePr w:type="band1Horz">
      <w:tblPr/>
      <w:tcPr>
        <w:tcBorders>
          <w:top w:val="nil"/>
          <w:bottom w:val="nil"/>
          <w:insideH w:val="nil"/>
          <w:insideV w:val="nil"/>
        </w:tcBorders>
        <w:shd w:val="clear" w:color="auto" w:fill="EBE6D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F5F52" w:themeColor="accent5"/>
        <w:left w:val="single" w:sz="8" w:space="0" w:color="7F5F52" w:themeColor="accent5"/>
        <w:bottom w:val="single" w:sz="8" w:space="0" w:color="7F5F52" w:themeColor="accent5"/>
        <w:right w:val="single" w:sz="8" w:space="0" w:color="7F5F52" w:themeColor="accent5"/>
      </w:tblBorders>
    </w:tblPr>
    <w:tblStylePr w:type="firstRow">
      <w:rPr>
        <w:sz w:val="24"/>
        <w:szCs w:val="24"/>
      </w:rPr>
      <w:tblPr/>
      <w:tcPr>
        <w:tcBorders>
          <w:top w:val="nil"/>
          <w:left w:val="nil"/>
          <w:bottom w:val="single" w:sz="24" w:space="0" w:color="7F5F52" w:themeColor="accent5"/>
          <w:right w:val="nil"/>
          <w:insideH w:val="nil"/>
          <w:insideV w:val="nil"/>
        </w:tcBorders>
        <w:shd w:val="clear" w:color="auto" w:fill="FFFFFF" w:themeFill="background1"/>
      </w:tcPr>
    </w:tblStylePr>
    <w:tblStylePr w:type="lastRow">
      <w:tblPr/>
      <w:tcPr>
        <w:tcBorders>
          <w:top w:val="single" w:sz="8" w:space="0" w:color="7F5F52"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F5F52" w:themeColor="accent5"/>
          <w:insideH w:val="nil"/>
          <w:insideV w:val="nil"/>
        </w:tcBorders>
        <w:shd w:val="clear" w:color="auto" w:fill="FFFFFF" w:themeFill="background1"/>
      </w:tcPr>
    </w:tblStylePr>
    <w:tblStylePr w:type="lastCol">
      <w:tblPr/>
      <w:tcPr>
        <w:tcBorders>
          <w:top w:val="nil"/>
          <w:left w:val="single" w:sz="8" w:space="0" w:color="7F5F5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6D1" w:themeFill="accent5" w:themeFillTint="3F"/>
      </w:tcPr>
    </w:tblStylePr>
    <w:tblStylePr w:type="band1Horz">
      <w:tblPr/>
      <w:tcPr>
        <w:tcBorders>
          <w:top w:val="nil"/>
          <w:bottom w:val="nil"/>
          <w:insideH w:val="nil"/>
          <w:insideV w:val="nil"/>
        </w:tcBorders>
        <w:shd w:val="clear" w:color="auto" w:fill="E1D6D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7D49" w:themeColor="accent6"/>
        <w:left w:val="single" w:sz="8" w:space="0" w:color="B27D49" w:themeColor="accent6"/>
        <w:bottom w:val="single" w:sz="8" w:space="0" w:color="B27D49" w:themeColor="accent6"/>
        <w:right w:val="single" w:sz="8" w:space="0" w:color="B27D49" w:themeColor="accent6"/>
      </w:tblBorders>
    </w:tblPr>
    <w:tblStylePr w:type="firstRow">
      <w:rPr>
        <w:sz w:val="24"/>
        <w:szCs w:val="24"/>
      </w:rPr>
      <w:tblPr/>
      <w:tcPr>
        <w:tcBorders>
          <w:top w:val="nil"/>
          <w:left w:val="nil"/>
          <w:bottom w:val="single" w:sz="24" w:space="0" w:color="B27D49" w:themeColor="accent6"/>
          <w:right w:val="nil"/>
          <w:insideH w:val="nil"/>
          <w:insideV w:val="nil"/>
        </w:tcBorders>
        <w:shd w:val="clear" w:color="auto" w:fill="FFFFFF" w:themeFill="background1"/>
      </w:tcPr>
    </w:tblStylePr>
    <w:tblStylePr w:type="lastRow">
      <w:tblPr/>
      <w:tcPr>
        <w:tcBorders>
          <w:top w:val="single" w:sz="8" w:space="0" w:color="B27D4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7D49" w:themeColor="accent6"/>
          <w:insideH w:val="nil"/>
          <w:insideV w:val="nil"/>
        </w:tcBorders>
        <w:shd w:val="clear" w:color="auto" w:fill="FFFFFF" w:themeFill="background1"/>
      </w:tcPr>
    </w:tblStylePr>
    <w:tblStylePr w:type="lastCol">
      <w:tblPr/>
      <w:tcPr>
        <w:tcBorders>
          <w:top w:val="nil"/>
          <w:left w:val="single" w:sz="8" w:space="0" w:color="B27D4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DED1" w:themeFill="accent6" w:themeFillTint="3F"/>
      </w:tcPr>
    </w:tblStylePr>
    <w:tblStylePr w:type="band1Horz">
      <w:tblPr/>
      <w:tcPr>
        <w:tcBorders>
          <w:top w:val="nil"/>
          <w:bottom w:val="nil"/>
          <w:insideH w:val="nil"/>
          <w:insideV w:val="nil"/>
        </w:tcBorders>
        <w:shd w:val="clear" w:color="auto" w:fill="ECDE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EA491C" w:themeColor="accent1" w:themeTint="BF"/>
        <w:left w:val="single" w:sz="8" w:space="0" w:color="EA491C" w:themeColor="accent1" w:themeTint="BF"/>
        <w:bottom w:val="single" w:sz="8" w:space="0" w:color="EA491C" w:themeColor="accent1" w:themeTint="BF"/>
        <w:right w:val="single" w:sz="8" w:space="0" w:color="EA491C" w:themeColor="accent1" w:themeTint="BF"/>
        <w:insideH w:val="single" w:sz="8" w:space="0" w:color="EA491C" w:themeColor="accent1" w:themeTint="BF"/>
        <w:insideV w:val="single" w:sz="8" w:space="0" w:color="EA491C" w:themeColor="accent1" w:themeTint="BF"/>
      </w:tblBorders>
    </w:tblPr>
    <w:tcPr>
      <w:shd w:val="clear" w:color="auto" w:fill="F8C3B4" w:themeFill="accent1" w:themeFillTint="3F"/>
    </w:tcPr>
    <w:tblStylePr w:type="firstRow">
      <w:rPr>
        <w:b/>
        <w:bCs/>
      </w:rPr>
    </w:tblStylePr>
    <w:tblStylePr w:type="lastRow">
      <w:rPr>
        <w:b/>
        <w:bCs/>
      </w:rPr>
      <w:tblPr/>
      <w:tcPr>
        <w:tcBorders>
          <w:top w:val="single" w:sz="18" w:space="0" w:color="EA491C" w:themeColor="accent1" w:themeTint="BF"/>
        </w:tcBorders>
      </w:tcPr>
    </w:tblStylePr>
    <w:tblStylePr w:type="firstCol">
      <w:rPr>
        <w:b/>
        <w:bCs/>
      </w:rPr>
    </w:tblStylePr>
    <w:tblStylePr w:type="lastCol">
      <w:rPr>
        <w:b/>
        <w:bCs/>
      </w:rPr>
    </w:tblStylePr>
    <w:tblStylePr w:type="band1Vert">
      <w:tblPr/>
      <w:tcPr>
        <w:shd w:val="clear" w:color="auto" w:fill="F18668" w:themeFill="accent1" w:themeFillTint="7F"/>
      </w:tcPr>
    </w:tblStylePr>
    <w:tblStylePr w:type="band1Horz">
      <w:tblPr/>
      <w:tcPr>
        <w:shd w:val="clear" w:color="auto" w:fill="F18668"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EB7E44" w:themeColor="accent2" w:themeTint="BF"/>
        <w:left w:val="single" w:sz="8" w:space="0" w:color="EB7E44" w:themeColor="accent2" w:themeTint="BF"/>
        <w:bottom w:val="single" w:sz="8" w:space="0" w:color="EB7E44" w:themeColor="accent2" w:themeTint="BF"/>
        <w:right w:val="single" w:sz="8" w:space="0" w:color="EB7E44" w:themeColor="accent2" w:themeTint="BF"/>
        <w:insideH w:val="single" w:sz="8" w:space="0" w:color="EB7E44" w:themeColor="accent2" w:themeTint="BF"/>
        <w:insideV w:val="single" w:sz="8" w:space="0" w:color="EB7E44" w:themeColor="accent2" w:themeTint="BF"/>
      </w:tblBorders>
    </w:tblPr>
    <w:tcPr>
      <w:shd w:val="clear" w:color="auto" w:fill="F8D4C1" w:themeFill="accent2" w:themeFillTint="3F"/>
    </w:tcPr>
    <w:tblStylePr w:type="firstRow">
      <w:rPr>
        <w:b/>
        <w:bCs/>
      </w:rPr>
    </w:tblStylePr>
    <w:tblStylePr w:type="lastRow">
      <w:rPr>
        <w:b/>
        <w:bCs/>
      </w:rPr>
      <w:tblPr/>
      <w:tcPr>
        <w:tcBorders>
          <w:top w:val="single" w:sz="18" w:space="0" w:color="EB7E44" w:themeColor="accent2" w:themeTint="BF"/>
        </w:tcBorders>
      </w:tcPr>
    </w:tblStylePr>
    <w:tblStylePr w:type="firstCol">
      <w:rPr>
        <w:b/>
        <w:bCs/>
      </w:rPr>
    </w:tblStylePr>
    <w:tblStylePr w:type="lastCol">
      <w:rPr>
        <w:b/>
        <w:bCs/>
      </w:rPr>
    </w:tblStylePr>
    <w:tblStylePr w:type="band1Vert">
      <w:tblPr/>
      <w:tcPr>
        <w:shd w:val="clear" w:color="auto" w:fill="F2A982" w:themeFill="accent2" w:themeFillTint="7F"/>
      </w:tcPr>
    </w:tblStylePr>
    <w:tblStylePr w:type="band1Horz">
      <w:tblPr/>
      <w:tcPr>
        <w:shd w:val="clear" w:color="auto" w:fill="F2A982"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E8B15B" w:themeColor="accent3" w:themeTint="BF"/>
        <w:left w:val="single" w:sz="8" w:space="0" w:color="E8B15B" w:themeColor="accent3" w:themeTint="BF"/>
        <w:bottom w:val="single" w:sz="8" w:space="0" w:color="E8B15B" w:themeColor="accent3" w:themeTint="BF"/>
        <w:right w:val="single" w:sz="8" w:space="0" w:color="E8B15B" w:themeColor="accent3" w:themeTint="BF"/>
        <w:insideH w:val="single" w:sz="8" w:space="0" w:color="E8B15B" w:themeColor="accent3" w:themeTint="BF"/>
        <w:insideV w:val="single" w:sz="8" w:space="0" w:color="E8B15B" w:themeColor="accent3" w:themeTint="BF"/>
      </w:tblBorders>
    </w:tblPr>
    <w:tcPr>
      <w:shd w:val="clear" w:color="auto" w:fill="F7E5C9" w:themeFill="accent3" w:themeFillTint="3F"/>
    </w:tcPr>
    <w:tblStylePr w:type="firstRow">
      <w:rPr>
        <w:b/>
        <w:bCs/>
      </w:rPr>
    </w:tblStylePr>
    <w:tblStylePr w:type="lastRow">
      <w:rPr>
        <w:b/>
        <w:bCs/>
      </w:rPr>
      <w:tblPr/>
      <w:tcPr>
        <w:tcBorders>
          <w:top w:val="single" w:sz="18" w:space="0" w:color="E8B15B" w:themeColor="accent3" w:themeTint="BF"/>
        </w:tcBorders>
      </w:tcPr>
    </w:tblStylePr>
    <w:tblStylePr w:type="firstCol">
      <w:rPr>
        <w:b/>
        <w:bCs/>
      </w:rPr>
    </w:tblStylePr>
    <w:tblStylePr w:type="lastCol">
      <w:rPr>
        <w:b/>
        <w:bCs/>
      </w:rPr>
    </w:tblStylePr>
    <w:tblStylePr w:type="band1Vert">
      <w:tblPr/>
      <w:tcPr>
        <w:shd w:val="clear" w:color="auto" w:fill="F0CB92" w:themeFill="accent3" w:themeFillTint="7F"/>
      </w:tcPr>
    </w:tblStylePr>
    <w:tblStylePr w:type="band1Horz">
      <w:tblPr/>
      <w:tcPr>
        <w:shd w:val="clear" w:color="auto" w:fill="F0CB92"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C4B49D" w:themeColor="accent4" w:themeTint="BF"/>
        <w:left w:val="single" w:sz="8" w:space="0" w:color="C4B49D" w:themeColor="accent4" w:themeTint="BF"/>
        <w:bottom w:val="single" w:sz="8" w:space="0" w:color="C4B49D" w:themeColor="accent4" w:themeTint="BF"/>
        <w:right w:val="single" w:sz="8" w:space="0" w:color="C4B49D" w:themeColor="accent4" w:themeTint="BF"/>
        <w:insideH w:val="single" w:sz="8" w:space="0" w:color="C4B49D" w:themeColor="accent4" w:themeTint="BF"/>
        <w:insideV w:val="single" w:sz="8" w:space="0" w:color="C4B49D" w:themeColor="accent4" w:themeTint="BF"/>
      </w:tblBorders>
    </w:tblPr>
    <w:tcPr>
      <w:shd w:val="clear" w:color="auto" w:fill="EBE6DE" w:themeFill="accent4" w:themeFillTint="3F"/>
    </w:tcPr>
    <w:tblStylePr w:type="firstRow">
      <w:rPr>
        <w:b/>
        <w:bCs/>
      </w:rPr>
    </w:tblStylePr>
    <w:tblStylePr w:type="lastRow">
      <w:rPr>
        <w:b/>
        <w:bCs/>
      </w:rPr>
      <w:tblPr/>
      <w:tcPr>
        <w:tcBorders>
          <w:top w:val="single" w:sz="18" w:space="0" w:color="C4B49D" w:themeColor="accent4" w:themeTint="BF"/>
        </w:tcBorders>
      </w:tcPr>
    </w:tblStylePr>
    <w:tblStylePr w:type="firstCol">
      <w:rPr>
        <w:b/>
        <w:bCs/>
      </w:rPr>
    </w:tblStylePr>
    <w:tblStylePr w:type="lastCol">
      <w:rPr>
        <w:b/>
        <w:bCs/>
      </w:rPr>
    </w:tblStylePr>
    <w:tblStylePr w:type="band1Vert">
      <w:tblPr/>
      <w:tcPr>
        <w:shd w:val="clear" w:color="auto" w:fill="D8CDBE" w:themeFill="accent4" w:themeFillTint="7F"/>
      </w:tcPr>
    </w:tblStylePr>
    <w:tblStylePr w:type="band1Horz">
      <w:tblPr/>
      <w:tcPr>
        <w:shd w:val="clear" w:color="auto" w:fill="D8CDBE"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A68375" w:themeColor="accent5" w:themeTint="BF"/>
        <w:left w:val="single" w:sz="8" w:space="0" w:color="A68375" w:themeColor="accent5" w:themeTint="BF"/>
        <w:bottom w:val="single" w:sz="8" w:space="0" w:color="A68375" w:themeColor="accent5" w:themeTint="BF"/>
        <w:right w:val="single" w:sz="8" w:space="0" w:color="A68375" w:themeColor="accent5" w:themeTint="BF"/>
        <w:insideH w:val="single" w:sz="8" w:space="0" w:color="A68375" w:themeColor="accent5" w:themeTint="BF"/>
        <w:insideV w:val="single" w:sz="8" w:space="0" w:color="A68375" w:themeColor="accent5" w:themeTint="BF"/>
      </w:tblBorders>
    </w:tblPr>
    <w:tcPr>
      <w:shd w:val="clear" w:color="auto" w:fill="E1D6D1" w:themeFill="accent5" w:themeFillTint="3F"/>
    </w:tcPr>
    <w:tblStylePr w:type="firstRow">
      <w:rPr>
        <w:b/>
        <w:bCs/>
      </w:rPr>
    </w:tblStylePr>
    <w:tblStylePr w:type="lastRow">
      <w:rPr>
        <w:b/>
        <w:bCs/>
      </w:rPr>
      <w:tblPr/>
      <w:tcPr>
        <w:tcBorders>
          <w:top w:val="single" w:sz="18" w:space="0" w:color="A68375" w:themeColor="accent5" w:themeTint="BF"/>
        </w:tcBorders>
      </w:tcPr>
    </w:tblStylePr>
    <w:tblStylePr w:type="firstCol">
      <w:rPr>
        <w:b/>
        <w:bCs/>
      </w:rPr>
    </w:tblStylePr>
    <w:tblStylePr w:type="lastCol">
      <w:rPr>
        <w:b/>
        <w:bCs/>
      </w:rPr>
    </w:tblStylePr>
    <w:tblStylePr w:type="band1Vert">
      <w:tblPr/>
      <w:tcPr>
        <w:shd w:val="clear" w:color="auto" w:fill="C4ADA3" w:themeFill="accent5" w:themeFillTint="7F"/>
      </w:tcPr>
    </w:tblStylePr>
    <w:tblStylePr w:type="band1Horz">
      <w:tblPr/>
      <w:tcPr>
        <w:shd w:val="clear" w:color="auto" w:fill="C4ADA3"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C69D75" w:themeColor="accent6" w:themeTint="BF"/>
        <w:left w:val="single" w:sz="8" w:space="0" w:color="C69D75" w:themeColor="accent6" w:themeTint="BF"/>
        <w:bottom w:val="single" w:sz="8" w:space="0" w:color="C69D75" w:themeColor="accent6" w:themeTint="BF"/>
        <w:right w:val="single" w:sz="8" w:space="0" w:color="C69D75" w:themeColor="accent6" w:themeTint="BF"/>
        <w:insideH w:val="single" w:sz="8" w:space="0" w:color="C69D75" w:themeColor="accent6" w:themeTint="BF"/>
        <w:insideV w:val="single" w:sz="8" w:space="0" w:color="C69D75" w:themeColor="accent6" w:themeTint="BF"/>
      </w:tblBorders>
    </w:tblPr>
    <w:tcPr>
      <w:shd w:val="clear" w:color="auto" w:fill="ECDED1" w:themeFill="accent6" w:themeFillTint="3F"/>
    </w:tcPr>
    <w:tblStylePr w:type="firstRow">
      <w:rPr>
        <w:b/>
        <w:bCs/>
      </w:rPr>
    </w:tblStylePr>
    <w:tblStylePr w:type="lastRow">
      <w:rPr>
        <w:b/>
        <w:bCs/>
      </w:rPr>
      <w:tblPr/>
      <w:tcPr>
        <w:tcBorders>
          <w:top w:val="single" w:sz="18" w:space="0" w:color="C69D75" w:themeColor="accent6" w:themeTint="BF"/>
        </w:tcBorders>
      </w:tcPr>
    </w:tblStylePr>
    <w:tblStylePr w:type="firstCol">
      <w:rPr>
        <w:b/>
        <w:bCs/>
      </w:rPr>
    </w:tblStylePr>
    <w:tblStylePr w:type="lastCol">
      <w:rPr>
        <w:b/>
        <w:bCs/>
      </w:rPr>
    </w:tblStylePr>
    <w:tblStylePr w:type="band1Vert">
      <w:tblPr/>
      <w:tcPr>
        <w:shd w:val="clear" w:color="auto" w:fill="D9BEA3" w:themeFill="accent6" w:themeFillTint="7F"/>
      </w:tcPr>
    </w:tblStylePr>
    <w:tblStylePr w:type="band1Horz">
      <w:tblPr/>
      <w:tcPr>
        <w:shd w:val="clear" w:color="auto" w:fill="D9BEA3"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300F" w:themeColor="accent1"/>
        <w:left w:val="single" w:sz="8" w:space="0" w:color="A5300F" w:themeColor="accent1"/>
        <w:bottom w:val="single" w:sz="8" w:space="0" w:color="A5300F" w:themeColor="accent1"/>
        <w:right w:val="single" w:sz="8" w:space="0" w:color="A5300F" w:themeColor="accent1"/>
        <w:insideH w:val="single" w:sz="8" w:space="0" w:color="A5300F" w:themeColor="accent1"/>
        <w:insideV w:val="single" w:sz="8" w:space="0" w:color="A5300F" w:themeColor="accent1"/>
      </w:tblBorders>
    </w:tblPr>
    <w:tcPr>
      <w:shd w:val="clear" w:color="auto" w:fill="F8C3B4" w:themeFill="accent1" w:themeFillTint="3F"/>
    </w:tcPr>
    <w:tblStylePr w:type="firstRow">
      <w:rPr>
        <w:b/>
        <w:bCs/>
        <w:color w:val="000000" w:themeColor="text1"/>
      </w:rPr>
      <w:tblPr/>
      <w:tcPr>
        <w:shd w:val="clear" w:color="auto" w:fill="FCE7E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CEC2" w:themeFill="accent1" w:themeFillTint="33"/>
      </w:tcPr>
    </w:tblStylePr>
    <w:tblStylePr w:type="band1Vert">
      <w:tblPr/>
      <w:tcPr>
        <w:shd w:val="clear" w:color="auto" w:fill="F18668" w:themeFill="accent1" w:themeFillTint="7F"/>
      </w:tcPr>
    </w:tblStylePr>
    <w:tblStylePr w:type="band1Horz">
      <w:tblPr/>
      <w:tcPr>
        <w:tcBorders>
          <w:insideH w:val="single" w:sz="6" w:space="0" w:color="A5300F" w:themeColor="accent1"/>
          <w:insideV w:val="single" w:sz="6" w:space="0" w:color="A5300F" w:themeColor="accent1"/>
        </w:tcBorders>
        <w:shd w:val="clear" w:color="auto" w:fill="F18668"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insideH w:val="single" w:sz="8" w:space="0" w:color="D55816" w:themeColor="accent2"/>
        <w:insideV w:val="single" w:sz="8" w:space="0" w:color="D55816" w:themeColor="accent2"/>
      </w:tblBorders>
    </w:tblPr>
    <w:tcPr>
      <w:shd w:val="clear" w:color="auto" w:fill="F8D4C1" w:themeFill="accent2" w:themeFillTint="3F"/>
    </w:tcPr>
    <w:tblStylePr w:type="firstRow">
      <w:rPr>
        <w:b/>
        <w:bCs/>
        <w:color w:val="000000" w:themeColor="text1"/>
      </w:rPr>
      <w:tblPr/>
      <w:tcPr>
        <w:shd w:val="clear" w:color="auto" w:fill="FCEE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CCD" w:themeFill="accent2" w:themeFillTint="33"/>
      </w:tcPr>
    </w:tblStylePr>
    <w:tblStylePr w:type="band1Vert">
      <w:tblPr/>
      <w:tcPr>
        <w:shd w:val="clear" w:color="auto" w:fill="F2A982" w:themeFill="accent2" w:themeFillTint="7F"/>
      </w:tcPr>
    </w:tblStylePr>
    <w:tblStylePr w:type="band1Horz">
      <w:tblPr/>
      <w:tcPr>
        <w:tcBorders>
          <w:insideH w:val="single" w:sz="6" w:space="0" w:color="D55816" w:themeColor="accent2"/>
          <w:insideV w:val="single" w:sz="6" w:space="0" w:color="D55816" w:themeColor="accent2"/>
        </w:tcBorders>
        <w:shd w:val="clear" w:color="auto" w:fill="F2A982"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19825" w:themeColor="accent3"/>
        <w:left w:val="single" w:sz="8" w:space="0" w:color="E19825" w:themeColor="accent3"/>
        <w:bottom w:val="single" w:sz="8" w:space="0" w:color="E19825" w:themeColor="accent3"/>
        <w:right w:val="single" w:sz="8" w:space="0" w:color="E19825" w:themeColor="accent3"/>
        <w:insideH w:val="single" w:sz="8" w:space="0" w:color="E19825" w:themeColor="accent3"/>
        <w:insideV w:val="single" w:sz="8" w:space="0" w:color="E19825" w:themeColor="accent3"/>
      </w:tblBorders>
    </w:tblPr>
    <w:tcPr>
      <w:shd w:val="clear" w:color="auto" w:fill="F7E5C9" w:themeFill="accent3" w:themeFillTint="3F"/>
    </w:tcPr>
    <w:tblStylePr w:type="firstRow">
      <w:rPr>
        <w:b/>
        <w:bCs/>
        <w:color w:val="000000" w:themeColor="text1"/>
      </w:rPr>
      <w:tblPr/>
      <w:tcPr>
        <w:shd w:val="clear" w:color="auto" w:fill="FCF4E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AD3" w:themeFill="accent3" w:themeFillTint="33"/>
      </w:tcPr>
    </w:tblStylePr>
    <w:tblStylePr w:type="band1Vert">
      <w:tblPr/>
      <w:tcPr>
        <w:shd w:val="clear" w:color="auto" w:fill="F0CB92" w:themeFill="accent3" w:themeFillTint="7F"/>
      </w:tcPr>
    </w:tblStylePr>
    <w:tblStylePr w:type="band1Horz">
      <w:tblPr/>
      <w:tcPr>
        <w:tcBorders>
          <w:insideH w:val="single" w:sz="6" w:space="0" w:color="E19825" w:themeColor="accent3"/>
          <w:insideV w:val="single" w:sz="6" w:space="0" w:color="E19825" w:themeColor="accent3"/>
        </w:tcBorders>
        <w:shd w:val="clear" w:color="auto" w:fill="F0CB9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19C7D" w:themeColor="accent4"/>
        <w:left w:val="single" w:sz="8" w:space="0" w:color="B19C7D" w:themeColor="accent4"/>
        <w:bottom w:val="single" w:sz="8" w:space="0" w:color="B19C7D" w:themeColor="accent4"/>
        <w:right w:val="single" w:sz="8" w:space="0" w:color="B19C7D" w:themeColor="accent4"/>
        <w:insideH w:val="single" w:sz="8" w:space="0" w:color="B19C7D" w:themeColor="accent4"/>
        <w:insideV w:val="single" w:sz="8" w:space="0" w:color="B19C7D" w:themeColor="accent4"/>
      </w:tblBorders>
    </w:tblPr>
    <w:tcPr>
      <w:shd w:val="clear" w:color="auto" w:fill="EBE6DE" w:themeFill="accent4" w:themeFillTint="3F"/>
    </w:tcPr>
    <w:tblStylePr w:type="firstRow">
      <w:rPr>
        <w:b/>
        <w:bCs/>
        <w:color w:val="000000" w:themeColor="text1"/>
      </w:rPr>
      <w:tblPr/>
      <w:tcPr>
        <w:shd w:val="clear" w:color="auto" w:fill="F7F5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BE4" w:themeFill="accent4" w:themeFillTint="33"/>
      </w:tcPr>
    </w:tblStylePr>
    <w:tblStylePr w:type="band1Vert">
      <w:tblPr/>
      <w:tcPr>
        <w:shd w:val="clear" w:color="auto" w:fill="D8CDBE" w:themeFill="accent4" w:themeFillTint="7F"/>
      </w:tcPr>
    </w:tblStylePr>
    <w:tblStylePr w:type="band1Horz">
      <w:tblPr/>
      <w:tcPr>
        <w:tcBorders>
          <w:insideH w:val="single" w:sz="6" w:space="0" w:color="B19C7D" w:themeColor="accent4"/>
          <w:insideV w:val="single" w:sz="6" w:space="0" w:color="B19C7D" w:themeColor="accent4"/>
        </w:tcBorders>
        <w:shd w:val="clear" w:color="auto" w:fill="D8CDBE"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F5F52" w:themeColor="accent5"/>
        <w:left w:val="single" w:sz="8" w:space="0" w:color="7F5F52" w:themeColor="accent5"/>
        <w:bottom w:val="single" w:sz="8" w:space="0" w:color="7F5F52" w:themeColor="accent5"/>
        <w:right w:val="single" w:sz="8" w:space="0" w:color="7F5F52" w:themeColor="accent5"/>
        <w:insideH w:val="single" w:sz="8" w:space="0" w:color="7F5F52" w:themeColor="accent5"/>
        <w:insideV w:val="single" w:sz="8" w:space="0" w:color="7F5F52" w:themeColor="accent5"/>
      </w:tblBorders>
    </w:tblPr>
    <w:tcPr>
      <w:shd w:val="clear" w:color="auto" w:fill="E1D6D1" w:themeFill="accent5" w:themeFillTint="3F"/>
    </w:tcPr>
    <w:tblStylePr w:type="firstRow">
      <w:rPr>
        <w:b/>
        <w:bCs/>
        <w:color w:val="000000" w:themeColor="text1"/>
      </w:rPr>
      <w:tblPr/>
      <w:tcPr>
        <w:shd w:val="clear" w:color="auto" w:fill="F3EE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DEDA" w:themeFill="accent5" w:themeFillTint="33"/>
      </w:tcPr>
    </w:tblStylePr>
    <w:tblStylePr w:type="band1Vert">
      <w:tblPr/>
      <w:tcPr>
        <w:shd w:val="clear" w:color="auto" w:fill="C4ADA3" w:themeFill="accent5" w:themeFillTint="7F"/>
      </w:tcPr>
    </w:tblStylePr>
    <w:tblStylePr w:type="band1Horz">
      <w:tblPr/>
      <w:tcPr>
        <w:tcBorders>
          <w:insideH w:val="single" w:sz="6" w:space="0" w:color="7F5F52" w:themeColor="accent5"/>
          <w:insideV w:val="single" w:sz="6" w:space="0" w:color="7F5F52" w:themeColor="accent5"/>
        </w:tcBorders>
        <w:shd w:val="clear" w:color="auto" w:fill="C4ADA3"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7D49" w:themeColor="accent6"/>
        <w:left w:val="single" w:sz="8" w:space="0" w:color="B27D49" w:themeColor="accent6"/>
        <w:bottom w:val="single" w:sz="8" w:space="0" w:color="B27D49" w:themeColor="accent6"/>
        <w:right w:val="single" w:sz="8" w:space="0" w:color="B27D49" w:themeColor="accent6"/>
        <w:insideH w:val="single" w:sz="8" w:space="0" w:color="B27D49" w:themeColor="accent6"/>
        <w:insideV w:val="single" w:sz="8" w:space="0" w:color="B27D49" w:themeColor="accent6"/>
      </w:tblBorders>
    </w:tblPr>
    <w:tcPr>
      <w:shd w:val="clear" w:color="auto" w:fill="ECDED1" w:themeFill="accent6" w:themeFillTint="3F"/>
    </w:tcPr>
    <w:tblStylePr w:type="firstRow">
      <w:rPr>
        <w:b/>
        <w:bCs/>
        <w:color w:val="000000" w:themeColor="text1"/>
      </w:rPr>
      <w:tblPr/>
      <w:tcPr>
        <w:shd w:val="clear" w:color="auto" w:fill="F7F2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4DA" w:themeFill="accent6" w:themeFillTint="33"/>
      </w:tcPr>
    </w:tblStylePr>
    <w:tblStylePr w:type="band1Vert">
      <w:tblPr/>
      <w:tcPr>
        <w:shd w:val="clear" w:color="auto" w:fill="D9BEA3" w:themeFill="accent6" w:themeFillTint="7F"/>
      </w:tcPr>
    </w:tblStylePr>
    <w:tblStylePr w:type="band1Horz">
      <w:tblPr/>
      <w:tcPr>
        <w:tcBorders>
          <w:insideH w:val="single" w:sz="6" w:space="0" w:color="B27D49" w:themeColor="accent6"/>
          <w:insideV w:val="single" w:sz="6" w:space="0" w:color="B27D49" w:themeColor="accent6"/>
        </w:tcBorders>
        <w:shd w:val="clear" w:color="auto" w:fill="D9BEA3"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3B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300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300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300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300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866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8668"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4C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5581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5581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5581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5581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A98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A982"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5C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1982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1982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1982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1982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0CB9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0CB92"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6D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9C7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9C7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9C7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9C7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CDB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CDBE"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D6D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F5F5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F5F5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F5F5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F5F5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4ADA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4ADA3"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DE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7D4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7D4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7D4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7D4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BE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BEA3"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A5300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707"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B230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B230B" w:themeFill="accent1" w:themeFillShade="BF"/>
      </w:tcPr>
    </w:tblStylePr>
    <w:tblStylePr w:type="band1Vert">
      <w:tblPr/>
      <w:tcPr>
        <w:tcBorders>
          <w:top w:val="nil"/>
          <w:left w:val="nil"/>
          <w:bottom w:val="nil"/>
          <w:right w:val="nil"/>
          <w:insideH w:val="nil"/>
          <w:insideV w:val="nil"/>
        </w:tcBorders>
        <w:shd w:val="clear" w:color="auto" w:fill="7B230B" w:themeFill="accent1" w:themeFillShade="BF"/>
      </w:tcPr>
    </w:tblStylePr>
    <w:tblStylePr w:type="band1Horz">
      <w:tblPr/>
      <w:tcPr>
        <w:tcBorders>
          <w:top w:val="nil"/>
          <w:left w:val="nil"/>
          <w:bottom w:val="nil"/>
          <w:right w:val="nil"/>
          <w:insideH w:val="nil"/>
          <w:insideV w:val="nil"/>
        </w:tcBorders>
        <w:shd w:val="clear" w:color="auto" w:fill="7B230B"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D5581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A2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F411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F4110" w:themeFill="accent2" w:themeFillShade="BF"/>
      </w:tcPr>
    </w:tblStylePr>
    <w:tblStylePr w:type="band1Vert">
      <w:tblPr/>
      <w:tcPr>
        <w:tcBorders>
          <w:top w:val="nil"/>
          <w:left w:val="nil"/>
          <w:bottom w:val="nil"/>
          <w:right w:val="nil"/>
          <w:insideH w:val="nil"/>
          <w:insideV w:val="nil"/>
        </w:tcBorders>
        <w:shd w:val="clear" w:color="auto" w:fill="9F4110" w:themeFill="accent2" w:themeFillShade="BF"/>
      </w:tcPr>
    </w:tblStylePr>
    <w:tblStylePr w:type="band1Horz">
      <w:tblPr/>
      <w:tcPr>
        <w:tcBorders>
          <w:top w:val="nil"/>
          <w:left w:val="nil"/>
          <w:bottom w:val="nil"/>
          <w:right w:val="nil"/>
          <w:insideH w:val="nil"/>
          <w:insideV w:val="nil"/>
        </w:tcBorders>
        <w:shd w:val="clear" w:color="auto" w:fill="9F4110"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E1982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24B0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C711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C7117" w:themeFill="accent3" w:themeFillShade="BF"/>
      </w:tcPr>
    </w:tblStylePr>
    <w:tblStylePr w:type="band1Vert">
      <w:tblPr/>
      <w:tcPr>
        <w:tcBorders>
          <w:top w:val="nil"/>
          <w:left w:val="nil"/>
          <w:bottom w:val="nil"/>
          <w:right w:val="nil"/>
          <w:insideH w:val="nil"/>
          <w:insideV w:val="nil"/>
        </w:tcBorders>
        <w:shd w:val="clear" w:color="auto" w:fill="AC7117" w:themeFill="accent3" w:themeFillShade="BF"/>
      </w:tcPr>
    </w:tblStylePr>
    <w:tblStylePr w:type="band1Horz">
      <w:tblPr/>
      <w:tcPr>
        <w:tcBorders>
          <w:top w:val="nil"/>
          <w:left w:val="nil"/>
          <w:bottom w:val="nil"/>
          <w:right w:val="nil"/>
          <w:insideH w:val="nil"/>
          <w:insideV w:val="nil"/>
        </w:tcBorders>
        <w:shd w:val="clear" w:color="auto" w:fill="AC7117"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B19C7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D4E3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D765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D7654" w:themeFill="accent4" w:themeFillShade="BF"/>
      </w:tcPr>
    </w:tblStylePr>
    <w:tblStylePr w:type="band1Vert">
      <w:tblPr/>
      <w:tcPr>
        <w:tcBorders>
          <w:top w:val="nil"/>
          <w:left w:val="nil"/>
          <w:bottom w:val="nil"/>
          <w:right w:val="nil"/>
          <w:insideH w:val="nil"/>
          <w:insideV w:val="nil"/>
        </w:tcBorders>
        <w:shd w:val="clear" w:color="auto" w:fill="8D7654" w:themeFill="accent4" w:themeFillShade="BF"/>
      </w:tcPr>
    </w:tblStylePr>
    <w:tblStylePr w:type="band1Horz">
      <w:tblPr/>
      <w:tcPr>
        <w:tcBorders>
          <w:top w:val="nil"/>
          <w:left w:val="nil"/>
          <w:bottom w:val="nil"/>
          <w:right w:val="nil"/>
          <w:insideH w:val="nil"/>
          <w:insideV w:val="nil"/>
        </w:tcBorders>
        <w:shd w:val="clear" w:color="auto" w:fill="8D7654"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7F5F5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2F2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473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473D" w:themeFill="accent5" w:themeFillShade="BF"/>
      </w:tcPr>
    </w:tblStylePr>
    <w:tblStylePr w:type="band1Vert">
      <w:tblPr/>
      <w:tcPr>
        <w:tcBorders>
          <w:top w:val="nil"/>
          <w:left w:val="nil"/>
          <w:bottom w:val="nil"/>
          <w:right w:val="nil"/>
          <w:insideH w:val="nil"/>
          <w:insideV w:val="nil"/>
        </w:tcBorders>
        <w:shd w:val="clear" w:color="auto" w:fill="5E473D" w:themeFill="accent5" w:themeFillShade="BF"/>
      </w:tcPr>
    </w:tblStylePr>
    <w:tblStylePr w:type="band1Horz">
      <w:tblPr/>
      <w:tcPr>
        <w:tcBorders>
          <w:top w:val="nil"/>
          <w:left w:val="nil"/>
          <w:bottom w:val="nil"/>
          <w:right w:val="nil"/>
          <w:insideH w:val="nil"/>
          <w:insideV w:val="nil"/>
        </w:tcBorders>
        <w:shd w:val="clear" w:color="auto" w:fill="5E473D"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B27D4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3E2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5D3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5D36" w:themeFill="accent6" w:themeFillShade="BF"/>
      </w:tcPr>
    </w:tblStylePr>
    <w:tblStylePr w:type="band1Vert">
      <w:tblPr/>
      <w:tcPr>
        <w:tcBorders>
          <w:top w:val="nil"/>
          <w:left w:val="nil"/>
          <w:bottom w:val="nil"/>
          <w:right w:val="nil"/>
          <w:insideH w:val="nil"/>
          <w:insideV w:val="nil"/>
        </w:tcBorders>
        <w:shd w:val="clear" w:color="auto" w:fill="855D36" w:themeFill="accent6" w:themeFillShade="BF"/>
      </w:tcPr>
    </w:tblStylePr>
    <w:tblStylePr w:type="band1Horz">
      <w:tblPr/>
      <w:tcPr>
        <w:tcBorders>
          <w:top w:val="nil"/>
          <w:left w:val="nil"/>
          <w:bottom w:val="nil"/>
          <w:right w:val="nil"/>
          <w:insideH w:val="nil"/>
          <w:insideV w:val="nil"/>
        </w:tcBorders>
        <w:shd w:val="clear" w:color="auto" w:fill="855D36"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D5581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5581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D55816" w:themeColor="accent2"/>
        <w:left w:val="single" w:sz="4" w:space="0" w:color="A5300F" w:themeColor="accent1"/>
        <w:bottom w:val="single" w:sz="4" w:space="0" w:color="A5300F" w:themeColor="accent1"/>
        <w:right w:val="single" w:sz="4" w:space="0" w:color="A5300F" w:themeColor="accent1"/>
        <w:insideH w:val="single" w:sz="4" w:space="0" w:color="FFFFFF" w:themeColor="background1"/>
        <w:insideV w:val="single" w:sz="4" w:space="0" w:color="FFFFFF" w:themeColor="background1"/>
      </w:tblBorders>
    </w:tblPr>
    <w:tcPr>
      <w:shd w:val="clear" w:color="auto" w:fill="FCE7E1" w:themeFill="accent1" w:themeFillTint="19"/>
    </w:tcPr>
    <w:tblStylePr w:type="firstRow">
      <w:rPr>
        <w:b/>
        <w:bCs/>
      </w:rPr>
      <w:tblPr/>
      <w:tcPr>
        <w:tcBorders>
          <w:top w:val="nil"/>
          <w:left w:val="nil"/>
          <w:bottom w:val="single" w:sz="24" w:space="0" w:color="D5581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1C09" w:themeFill="accent1" w:themeFillShade="99"/>
      </w:tcPr>
    </w:tblStylePr>
    <w:tblStylePr w:type="firstCol">
      <w:rPr>
        <w:color w:val="FFFFFF" w:themeColor="background1"/>
      </w:rPr>
      <w:tblPr/>
      <w:tcPr>
        <w:tcBorders>
          <w:top w:val="nil"/>
          <w:left w:val="nil"/>
          <w:bottom w:val="nil"/>
          <w:right w:val="nil"/>
          <w:insideH w:val="single" w:sz="4" w:space="0" w:color="631C09" w:themeColor="accent1" w:themeShade="99"/>
          <w:insideV w:val="nil"/>
        </w:tcBorders>
        <w:shd w:val="clear" w:color="auto" w:fill="631C0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31C09" w:themeFill="accent1" w:themeFillShade="99"/>
      </w:tcPr>
    </w:tblStylePr>
    <w:tblStylePr w:type="band1Vert">
      <w:tblPr/>
      <w:tcPr>
        <w:shd w:val="clear" w:color="auto" w:fill="F49E86" w:themeFill="accent1" w:themeFillTint="66"/>
      </w:tcPr>
    </w:tblStylePr>
    <w:tblStylePr w:type="band1Horz">
      <w:tblPr/>
      <w:tcPr>
        <w:shd w:val="clear" w:color="auto" w:fill="F18668"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D55816" w:themeColor="accent2"/>
        <w:left w:val="single" w:sz="4" w:space="0" w:color="D55816" w:themeColor="accent2"/>
        <w:bottom w:val="single" w:sz="4" w:space="0" w:color="D55816" w:themeColor="accent2"/>
        <w:right w:val="single" w:sz="4" w:space="0" w:color="D55816" w:themeColor="accent2"/>
        <w:insideH w:val="single" w:sz="4" w:space="0" w:color="FFFFFF" w:themeColor="background1"/>
        <w:insideV w:val="single" w:sz="4" w:space="0" w:color="FFFFFF" w:themeColor="background1"/>
      </w:tblBorders>
    </w:tblPr>
    <w:tcPr>
      <w:shd w:val="clear" w:color="auto" w:fill="FCEEE6" w:themeFill="accent2" w:themeFillTint="19"/>
    </w:tcPr>
    <w:tblStylePr w:type="firstRow">
      <w:rPr>
        <w:b/>
        <w:bCs/>
      </w:rPr>
      <w:tblPr/>
      <w:tcPr>
        <w:tcBorders>
          <w:top w:val="nil"/>
          <w:left w:val="nil"/>
          <w:bottom w:val="single" w:sz="24" w:space="0" w:color="D5581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F340D" w:themeFill="accent2" w:themeFillShade="99"/>
      </w:tcPr>
    </w:tblStylePr>
    <w:tblStylePr w:type="firstCol">
      <w:rPr>
        <w:color w:val="FFFFFF" w:themeColor="background1"/>
      </w:rPr>
      <w:tblPr/>
      <w:tcPr>
        <w:tcBorders>
          <w:top w:val="nil"/>
          <w:left w:val="nil"/>
          <w:bottom w:val="nil"/>
          <w:right w:val="nil"/>
          <w:insideH w:val="single" w:sz="4" w:space="0" w:color="7F340D" w:themeColor="accent2" w:themeShade="99"/>
          <w:insideV w:val="nil"/>
        </w:tcBorders>
        <w:shd w:val="clear" w:color="auto" w:fill="7F34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F340D" w:themeFill="accent2" w:themeFillShade="99"/>
      </w:tcPr>
    </w:tblStylePr>
    <w:tblStylePr w:type="band1Vert">
      <w:tblPr/>
      <w:tcPr>
        <w:shd w:val="clear" w:color="auto" w:fill="F4BA9B" w:themeFill="accent2" w:themeFillTint="66"/>
      </w:tcPr>
    </w:tblStylePr>
    <w:tblStylePr w:type="band1Horz">
      <w:tblPr/>
      <w:tcPr>
        <w:shd w:val="clear" w:color="auto" w:fill="F2A982"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B19C7D" w:themeColor="accent4"/>
        <w:left w:val="single" w:sz="4" w:space="0" w:color="E19825" w:themeColor="accent3"/>
        <w:bottom w:val="single" w:sz="4" w:space="0" w:color="E19825" w:themeColor="accent3"/>
        <w:right w:val="single" w:sz="4" w:space="0" w:color="E19825" w:themeColor="accent3"/>
        <w:insideH w:val="single" w:sz="4" w:space="0" w:color="FFFFFF" w:themeColor="background1"/>
        <w:insideV w:val="single" w:sz="4" w:space="0" w:color="FFFFFF" w:themeColor="background1"/>
      </w:tblBorders>
    </w:tblPr>
    <w:tcPr>
      <w:shd w:val="clear" w:color="auto" w:fill="FCF4E9" w:themeFill="accent3" w:themeFillTint="19"/>
    </w:tcPr>
    <w:tblStylePr w:type="firstRow">
      <w:rPr>
        <w:b/>
        <w:bCs/>
      </w:rPr>
      <w:tblPr/>
      <w:tcPr>
        <w:tcBorders>
          <w:top w:val="nil"/>
          <w:left w:val="nil"/>
          <w:bottom w:val="single" w:sz="24" w:space="0" w:color="B19C7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95B13" w:themeFill="accent3" w:themeFillShade="99"/>
      </w:tcPr>
    </w:tblStylePr>
    <w:tblStylePr w:type="firstCol">
      <w:rPr>
        <w:color w:val="FFFFFF" w:themeColor="background1"/>
      </w:rPr>
      <w:tblPr/>
      <w:tcPr>
        <w:tcBorders>
          <w:top w:val="nil"/>
          <w:left w:val="nil"/>
          <w:bottom w:val="nil"/>
          <w:right w:val="nil"/>
          <w:insideH w:val="single" w:sz="4" w:space="0" w:color="895B13" w:themeColor="accent3" w:themeShade="99"/>
          <w:insideV w:val="nil"/>
        </w:tcBorders>
        <w:shd w:val="clear" w:color="auto" w:fill="895B1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95B13" w:themeFill="accent3" w:themeFillShade="99"/>
      </w:tcPr>
    </w:tblStylePr>
    <w:tblStylePr w:type="band1Vert">
      <w:tblPr/>
      <w:tcPr>
        <w:shd w:val="clear" w:color="auto" w:fill="F3D5A7" w:themeFill="accent3" w:themeFillTint="66"/>
      </w:tcPr>
    </w:tblStylePr>
    <w:tblStylePr w:type="band1Horz">
      <w:tblPr/>
      <w:tcPr>
        <w:shd w:val="clear" w:color="auto" w:fill="F0CB92"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E19825" w:themeColor="accent3"/>
        <w:left w:val="single" w:sz="4" w:space="0" w:color="B19C7D" w:themeColor="accent4"/>
        <w:bottom w:val="single" w:sz="4" w:space="0" w:color="B19C7D" w:themeColor="accent4"/>
        <w:right w:val="single" w:sz="4" w:space="0" w:color="B19C7D" w:themeColor="accent4"/>
        <w:insideH w:val="single" w:sz="4" w:space="0" w:color="FFFFFF" w:themeColor="background1"/>
        <w:insideV w:val="single" w:sz="4" w:space="0" w:color="FFFFFF" w:themeColor="background1"/>
      </w:tblBorders>
    </w:tblPr>
    <w:tcPr>
      <w:shd w:val="clear" w:color="auto" w:fill="F7F5F2" w:themeFill="accent4" w:themeFillTint="19"/>
    </w:tcPr>
    <w:tblStylePr w:type="firstRow">
      <w:rPr>
        <w:b/>
        <w:bCs/>
      </w:rPr>
      <w:tblPr/>
      <w:tcPr>
        <w:tcBorders>
          <w:top w:val="nil"/>
          <w:left w:val="nil"/>
          <w:bottom w:val="single" w:sz="24" w:space="0" w:color="E1982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15E44" w:themeFill="accent4" w:themeFillShade="99"/>
      </w:tcPr>
    </w:tblStylePr>
    <w:tblStylePr w:type="firstCol">
      <w:rPr>
        <w:color w:val="FFFFFF" w:themeColor="background1"/>
      </w:rPr>
      <w:tblPr/>
      <w:tcPr>
        <w:tcBorders>
          <w:top w:val="nil"/>
          <w:left w:val="nil"/>
          <w:bottom w:val="nil"/>
          <w:right w:val="nil"/>
          <w:insideH w:val="single" w:sz="4" w:space="0" w:color="715E44" w:themeColor="accent4" w:themeShade="99"/>
          <w:insideV w:val="nil"/>
        </w:tcBorders>
        <w:shd w:val="clear" w:color="auto" w:fill="715E4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15E44" w:themeFill="accent4" w:themeFillShade="99"/>
      </w:tcPr>
    </w:tblStylePr>
    <w:tblStylePr w:type="band1Vert">
      <w:tblPr/>
      <w:tcPr>
        <w:shd w:val="clear" w:color="auto" w:fill="DFD7CA" w:themeFill="accent4" w:themeFillTint="66"/>
      </w:tcPr>
    </w:tblStylePr>
    <w:tblStylePr w:type="band1Horz">
      <w:tblPr/>
      <w:tcPr>
        <w:shd w:val="clear" w:color="auto" w:fill="D8CDBE"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B27D49" w:themeColor="accent6"/>
        <w:left w:val="single" w:sz="4" w:space="0" w:color="7F5F52" w:themeColor="accent5"/>
        <w:bottom w:val="single" w:sz="4" w:space="0" w:color="7F5F52" w:themeColor="accent5"/>
        <w:right w:val="single" w:sz="4" w:space="0" w:color="7F5F52" w:themeColor="accent5"/>
        <w:insideH w:val="single" w:sz="4" w:space="0" w:color="FFFFFF" w:themeColor="background1"/>
        <w:insideV w:val="single" w:sz="4" w:space="0" w:color="FFFFFF" w:themeColor="background1"/>
      </w:tblBorders>
    </w:tblPr>
    <w:tcPr>
      <w:shd w:val="clear" w:color="auto" w:fill="F3EEEC" w:themeFill="accent5" w:themeFillTint="19"/>
    </w:tcPr>
    <w:tblStylePr w:type="firstRow">
      <w:rPr>
        <w:b/>
        <w:bCs/>
      </w:rPr>
      <w:tblPr/>
      <w:tcPr>
        <w:tcBorders>
          <w:top w:val="nil"/>
          <w:left w:val="nil"/>
          <w:bottom w:val="single" w:sz="24" w:space="0" w:color="B27D4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831" w:themeFill="accent5" w:themeFillShade="99"/>
      </w:tcPr>
    </w:tblStylePr>
    <w:tblStylePr w:type="firstCol">
      <w:rPr>
        <w:color w:val="FFFFFF" w:themeColor="background1"/>
      </w:rPr>
      <w:tblPr/>
      <w:tcPr>
        <w:tcBorders>
          <w:top w:val="nil"/>
          <w:left w:val="nil"/>
          <w:bottom w:val="nil"/>
          <w:right w:val="nil"/>
          <w:insideH w:val="single" w:sz="4" w:space="0" w:color="4C3831" w:themeColor="accent5" w:themeShade="99"/>
          <w:insideV w:val="nil"/>
        </w:tcBorders>
        <w:shd w:val="clear" w:color="auto" w:fill="4C383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C3831" w:themeFill="accent5" w:themeFillShade="99"/>
      </w:tcPr>
    </w:tblStylePr>
    <w:tblStylePr w:type="band1Vert">
      <w:tblPr/>
      <w:tcPr>
        <w:shd w:val="clear" w:color="auto" w:fill="CFBDB5" w:themeFill="accent5" w:themeFillTint="66"/>
      </w:tcPr>
    </w:tblStylePr>
    <w:tblStylePr w:type="band1Horz">
      <w:tblPr/>
      <w:tcPr>
        <w:shd w:val="clear" w:color="auto" w:fill="C4ADA3"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7F5F52" w:themeColor="accent5"/>
        <w:left w:val="single" w:sz="4" w:space="0" w:color="B27D49" w:themeColor="accent6"/>
        <w:bottom w:val="single" w:sz="4" w:space="0" w:color="B27D49" w:themeColor="accent6"/>
        <w:right w:val="single" w:sz="4" w:space="0" w:color="B27D49" w:themeColor="accent6"/>
        <w:insideH w:val="single" w:sz="4" w:space="0" w:color="FFFFFF" w:themeColor="background1"/>
        <w:insideV w:val="single" w:sz="4" w:space="0" w:color="FFFFFF" w:themeColor="background1"/>
      </w:tblBorders>
    </w:tblPr>
    <w:tcPr>
      <w:shd w:val="clear" w:color="auto" w:fill="F7F2EC" w:themeFill="accent6" w:themeFillTint="19"/>
    </w:tcPr>
    <w:tblStylePr w:type="firstRow">
      <w:rPr>
        <w:b/>
        <w:bCs/>
      </w:rPr>
      <w:tblPr/>
      <w:tcPr>
        <w:tcBorders>
          <w:top w:val="nil"/>
          <w:left w:val="nil"/>
          <w:bottom w:val="single" w:sz="24" w:space="0" w:color="7F5F5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4A2B" w:themeFill="accent6" w:themeFillShade="99"/>
      </w:tcPr>
    </w:tblStylePr>
    <w:tblStylePr w:type="firstCol">
      <w:rPr>
        <w:color w:val="FFFFFF" w:themeColor="background1"/>
      </w:rPr>
      <w:tblPr/>
      <w:tcPr>
        <w:tcBorders>
          <w:top w:val="nil"/>
          <w:left w:val="nil"/>
          <w:bottom w:val="nil"/>
          <w:right w:val="nil"/>
          <w:insideH w:val="single" w:sz="4" w:space="0" w:color="6A4A2B" w:themeColor="accent6" w:themeShade="99"/>
          <w:insideV w:val="nil"/>
        </w:tcBorders>
        <w:shd w:val="clear" w:color="auto" w:fill="6A4A2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A4A2B" w:themeFill="accent6" w:themeFillShade="99"/>
      </w:tcPr>
    </w:tblStylePr>
    <w:tblStylePr w:type="band1Vert">
      <w:tblPr/>
      <w:tcPr>
        <w:shd w:val="clear" w:color="auto" w:fill="E1CAB5" w:themeFill="accent6" w:themeFillTint="66"/>
      </w:tcPr>
    </w:tblStylePr>
    <w:tblStylePr w:type="band1Horz">
      <w:tblPr/>
      <w:tcPr>
        <w:shd w:val="clear" w:color="auto" w:fill="D9BEA3"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A4611" w:themeFill="accent2" w:themeFillShade="CC"/>
      </w:tcPr>
    </w:tblStylePr>
    <w:tblStylePr w:type="lastRow">
      <w:rPr>
        <w:b/>
        <w:bCs/>
        <w:color w:val="AA461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FCE7E1" w:themeFill="accent1" w:themeFillTint="19"/>
    </w:tcPr>
    <w:tblStylePr w:type="firstRow">
      <w:rPr>
        <w:b/>
        <w:bCs/>
        <w:color w:val="FFFFFF" w:themeColor="background1"/>
      </w:rPr>
      <w:tblPr/>
      <w:tcPr>
        <w:tcBorders>
          <w:bottom w:val="single" w:sz="12" w:space="0" w:color="FFFFFF" w:themeColor="background1"/>
        </w:tcBorders>
        <w:shd w:val="clear" w:color="auto" w:fill="AA4611" w:themeFill="accent2" w:themeFillShade="CC"/>
      </w:tcPr>
    </w:tblStylePr>
    <w:tblStylePr w:type="lastRow">
      <w:rPr>
        <w:b/>
        <w:bCs/>
        <w:color w:val="AA461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C3B4" w:themeFill="accent1" w:themeFillTint="3F"/>
      </w:tcPr>
    </w:tblStylePr>
    <w:tblStylePr w:type="band1Horz">
      <w:tblPr/>
      <w:tcPr>
        <w:shd w:val="clear" w:color="auto" w:fill="F9CEC2"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CEEE6" w:themeFill="accent2" w:themeFillTint="19"/>
    </w:tcPr>
    <w:tblStylePr w:type="firstRow">
      <w:rPr>
        <w:b/>
        <w:bCs/>
        <w:color w:val="FFFFFF" w:themeColor="background1"/>
      </w:rPr>
      <w:tblPr/>
      <w:tcPr>
        <w:tcBorders>
          <w:bottom w:val="single" w:sz="12" w:space="0" w:color="FFFFFF" w:themeColor="background1"/>
        </w:tcBorders>
        <w:shd w:val="clear" w:color="auto" w:fill="AA4611" w:themeFill="accent2" w:themeFillShade="CC"/>
      </w:tcPr>
    </w:tblStylePr>
    <w:tblStylePr w:type="lastRow">
      <w:rPr>
        <w:b/>
        <w:bCs/>
        <w:color w:val="AA461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4C1" w:themeFill="accent2" w:themeFillTint="3F"/>
      </w:tcPr>
    </w:tblStylePr>
    <w:tblStylePr w:type="band1Horz">
      <w:tblPr/>
      <w:tcPr>
        <w:shd w:val="clear" w:color="auto" w:fill="FADCCD"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CF4E9" w:themeFill="accent3" w:themeFillTint="19"/>
    </w:tcPr>
    <w:tblStylePr w:type="firstRow">
      <w:rPr>
        <w:b/>
        <w:bCs/>
        <w:color w:val="FFFFFF" w:themeColor="background1"/>
      </w:rPr>
      <w:tblPr/>
      <w:tcPr>
        <w:tcBorders>
          <w:bottom w:val="single" w:sz="12" w:space="0" w:color="FFFFFF" w:themeColor="background1"/>
        </w:tcBorders>
        <w:shd w:val="clear" w:color="auto" w:fill="967E5A" w:themeFill="accent4" w:themeFillShade="CC"/>
      </w:tcPr>
    </w:tblStylePr>
    <w:tblStylePr w:type="lastRow">
      <w:rPr>
        <w:b/>
        <w:bCs/>
        <w:color w:val="967E5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5C9" w:themeFill="accent3" w:themeFillTint="3F"/>
      </w:tcPr>
    </w:tblStylePr>
    <w:tblStylePr w:type="band1Horz">
      <w:tblPr/>
      <w:tcPr>
        <w:shd w:val="clear" w:color="auto" w:fill="F9EAD3"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7F5F2" w:themeFill="accent4" w:themeFillTint="19"/>
    </w:tcPr>
    <w:tblStylePr w:type="firstRow">
      <w:rPr>
        <w:b/>
        <w:bCs/>
        <w:color w:val="FFFFFF" w:themeColor="background1"/>
      </w:rPr>
      <w:tblPr/>
      <w:tcPr>
        <w:tcBorders>
          <w:bottom w:val="single" w:sz="12" w:space="0" w:color="FFFFFF" w:themeColor="background1"/>
        </w:tcBorders>
        <w:shd w:val="clear" w:color="auto" w:fill="B77919" w:themeFill="accent3" w:themeFillShade="CC"/>
      </w:tcPr>
    </w:tblStylePr>
    <w:tblStylePr w:type="lastRow">
      <w:rPr>
        <w:b/>
        <w:bCs/>
        <w:color w:val="B7791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6DE" w:themeFill="accent4" w:themeFillTint="3F"/>
      </w:tcPr>
    </w:tblStylePr>
    <w:tblStylePr w:type="band1Horz">
      <w:tblPr/>
      <w:tcPr>
        <w:shd w:val="clear" w:color="auto" w:fill="EFEBE4"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F3EEEC" w:themeFill="accent5" w:themeFillTint="19"/>
    </w:tcPr>
    <w:tblStylePr w:type="firstRow">
      <w:rPr>
        <w:b/>
        <w:bCs/>
        <w:color w:val="FFFFFF" w:themeColor="background1"/>
      </w:rPr>
      <w:tblPr/>
      <w:tcPr>
        <w:tcBorders>
          <w:bottom w:val="single" w:sz="12" w:space="0" w:color="FFFFFF" w:themeColor="background1"/>
        </w:tcBorders>
        <w:shd w:val="clear" w:color="auto" w:fill="8E633A" w:themeFill="accent6" w:themeFillShade="CC"/>
      </w:tcPr>
    </w:tblStylePr>
    <w:tblStylePr w:type="lastRow">
      <w:rPr>
        <w:b/>
        <w:bCs/>
        <w:color w:val="8E633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6D1" w:themeFill="accent5" w:themeFillTint="3F"/>
      </w:tcPr>
    </w:tblStylePr>
    <w:tblStylePr w:type="band1Horz">
      <w:tblPr/>
      <w:tcPr>
        <w:shd w:val="clear" w:color="auto" w:fill="E7DEDA"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7F2EC" w:themeFill="accent6" w:themeFillTint="19"/>
    </w:tcPr>
    <w:tblStylePr w:type="firstRow">
      <w:rPr>
        <w:b/>
        <w:bCs/>
        <w:color w:val="FFFFFF" w:themeColor="background1"/>
      </w:rPr>
      <w:tblPr/>
      <w:tcPr>
        <w:tcBorders>
          <w:bottom w:val="single" w:sz="12" w:space="0" w:color="FFFFFF" w:themeColor="background1"/>
        </w:tcBorders>
        <w:shd w:val="clear" w:color="auto" w:fill="654B41" w:themeFill="accent5" w:themeFillShade="CC"/>
      </w:tcPr>
    </w:tblStylePr>
    <w:tblStylePr w:type="lastRow">
      <w:rPr>
        <w:b/>
        <w:bCs/>
        <w:color w:val="654B4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DED1" w:themeFill="accent6" w:themeFillTint="3F"/>
      </w:tcPr>
    </w:tblStylePr>
    <w:tblStylePr w:type="band1Horz">
      <w:tblPr/>
      <w:tcPr>
        <w:shd w:val="clear" w:color="auto" w:fill="F0E4DA"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CEC2" w:themeFill="accent1" w:themeFillTint="33"/>
    </w:tcPr>
    <w:tblStylePr w:type="firstRow">
      <w:rPr>
        <w:b/>
        <w:bCs/>
      </w:rPr>
      <w:tblPr/>
      <w:tcPr>
        <w:shd w:val="clear" w:color="auto" w:fill="F49E86" w:themeFill="accent1" w:themeFillTint="66"/>
      </w:tcPr>
    </w:tblStylePr>
    <w:tblStylePr w:type="lastRow">
      <w:rPr>
        <w:b/>
        <w:bCs/>
        <w:color w:val="000000" w:themeColor="text1"/>
      </w:rPr>
      <w:tblPr/>
      <w:tcPr>
        <w:shd w:val="clear" w:color="auto" w:fill="F49E86" w:themeFill="accent1" w:themeFillTint="66"/>
      </w:tcPr>
    </w:tblStylePr>
    <w:tblStylePr w:type="firstCol">
      <w:rPr>
        <w:color w:val="FFFFFF" w:themeColor="background1"/>
      </w:rPr>
      <w:tblPr/>
      <w:tcPr>
        <w:shd w:val="clear" w:color="auto" w:fill="7B230B" w:themeFill="accent1" w:themeFillShade="BF"/>
      </w:tcPr>
    </w:tblStylePr>
    <w:tblStylePr w:type="lastCol">
      <w:rPr>
        <w:color w:val="FFFFFF" w:themeColor="background1"/>
      </w:rPr>
      <w:tblPr/>
      <w:tcPr>
        <w:shd w:val="clear" w:color="auto" w:fill="7B230B" w:themeFill="accent1" w:themeFillShade="BF"/>
      </w:tcPr>
    </w:tblStylePr>
    <w:tblStylePr w:type="band1Vert">
      <w:tblPr/>
      <w:tcPr>
        <w:shd w:val="clear" w:color="auto" w:fill="F18668" w:themeFill="accent1" w:themeFillTint="7F"/>
      </w:tcPr>
    </w:tblStylePr>
    <w:tblStylePr w:type="band1Horz">
      <w:tblPr/>
      <w:tcPr>
        <w:shd w:val="clear" w:color="auto" w:fill="F18668"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CCD" w:themeFill="accent2" w:themeFillTint="33"/>
    </w:tcPr>
    <w:tblStylePr w:type="firstRow">
      <w:rPr>
        <w:b/>
        <w:bCs/>
      </w:rPr>
      <w:tblPr/>
      <w:tcPr>
        <w:shd w:val="clear" w:color="auto" w:fill="F4BA9B" w:themeFill="accent2" w:themeFillTint="66"/>
      </w:tcPr>
    </w:tblStylePr>
    <w:tblStylePr w:type="lastRow">
      <w:rPr>
        <w:b/>
        <w:bCs/>
        <w:color w:val="000000" w:themeColor="text1"/>
      </w:rPr>
      <w:tblPr/>
      <w:tcPr>
        <w:shd w:val="clear" w:color="auto" w:fill="F4BA9B" w:themeFill="accent2" w:themeFillTint="66"/>
      </w:tcPr>
    </w:tblStylePr>
    <w:tblStylePr w:type="firstCol">
      <w:rPr>
        <w:color w:val="FFFFFF" w:themeColor="background1"/>
      </w:rPr>
      <w:tblPr/>
      <w:tcPr>
        <w:shd w:val="clear" w:color="auto" w:fill="9F4110" w:themeFill="accent2" w:themeFillShade="BF"/>
      </w:tcPr>
    </w:tblStylePr>
    <w:tblStylePr w:type="lastCol">
      <w:rPr>
        <w:color w:val="FFFFFF" w:themeColor="background1"/>
      </w:rPr>
      <w:tblPr/>
      <w:tcPr>
        <w:shd w:val="clear" w:color="auto" w:fill="9F4110" w:themeFill="accent2" w:themeFillShade="BF"/>
      </w:tcPr>
    </w:tblStylePr>
    <w:tblStylePr w:type="band1Vert">
      <w:tblPr/>
      <w:tcPr>
        <w:shd w:val="clear" w:color="auto" w:fill="F2A982" w:themeFill="accent2" w:themeFillTint="7F"/>
      </w:tcPr>
    </w:tblStylePr>
    <w:tblStylePr w:type="band1Horz">
      <w:tblPr/>
      <w:tcPr>
        <w:shd w:val="clear" w:color="auto" w:fill="F2A982"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AD3" w:themeFill="accent3" w:themeFillTint="33"/>
    </w:tcPr>
    <w:tblStylePr w:type="firstRow">
      <w:rPr>
        <w:b/>
        <w:bCs/>
      </w:rPr>
      <w:tblPr/>
      <w:tcPr>
        <w:shd w:val="clear" w:color="auto" w:fill="F3D5A7" w:themeFill="accent3" w:themeFillTint="66"/>
      </w:tcPr>
    </w:tblStylePr>
    <w:tblStylePr w:type="lastRow">
      <w:rPr>
        <w:b/>
        <w:bCs/>
        <w:color w:val="000000" w:themeColor="text1"/>
      </w:rPr>
      <w:tblPr/>
      <w:tcPr>
        <w:shd w:val="clear" w:color="auto" w:fill="F3D5A7" w:themeFill="accent3" w:themeFillTint="66"/>
      </w:tcPr>
    </w:tblStylePr>
    <w:tblStylePr w:type="firstCol">
      <w:rPr>
        <w:color w:val="FFFFFF" w:themeColor="background1"/>
      </w:rPr>
      <w:tblPr/>
      <w:tcPr>
        <w:shd w:val="clear" w:color="auto" w:fill="AC7117" w:themeFill="accent3" w:themeFillShade="BF"/>
      </w:tcPr>
    </w:tblStylePr>
    <w:tblStylePr w:type="lastCol">
      <w:rPr>
        <w:color w:val="FFFFFF" w:themeColor="background1"/>
      </w:rPr>
      <w:tblPr/>
      <w:tcPr>
        <w:shd w:val="clear" w:color="auto" w:fill="AC7117" w:themeFill="accent3" w:themeFillShade="BF"/>
      </w:tcPr>
    </w:tblStylePr>
    <w:tblStylePr w:type="band1Vert">
      <w:tblPr/>
      <w:tcPr>
        <w:shd w:val="clear" w:color="auto" w:fill="F0CB92" w:themeFill="accent3" w:themeFillTint="7F"/>
      </w:tcPr>
    </w:tblStylePr>
    <w:tblStylePr w:type="band1Horz">
      <w:tblPr/>
      <w:tcPr>
        <w:shd w:val="clear" w:color="auto" w:fill="F0CB92"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EBE4" w:themeFill="accent4" w:themeFillTint="33"/>
    </w:tcPr>
    <w:tblStylePr w:type="firstRow">
      <w:rPr>
        <w:b/>
        <w:bCs/>
      </w:rPr>
      <w:tblPr/>
      <w:tcPr>
        <w:shd w:val="clear" w:color="auto" w:fill="DFD7CA" w:themeFill="accent4" w:themeFillTint="66"/>
      </w:tcPr>
    </w:tblStylePr>
    <w:tblStylePr w:type="lastRow">
      <w:rPr>
        <w:b/>
        <w:bCs/>
        <w:color w:val="000000" w:themeColor="text1"/>
      </w:rPr>
      <w:tblPr/>
      <w:tcPr>
        <w:shd w:val="clear" w:color="auto" w:fill="DFD7CA" w:themeFill="accent4" w:themeFillTint="66"/>
      </w:tcPr>
    </w:tblStylePr>
    <w:tblStylePr w:type="firstCol">
      <w:rPr>
        <w:color w:val="FFFFFF" w:themeColor="background1"/>
      </w:rPr>
      <w:tblPr/>
      <w:tcPr>
        <w:shd w:val="clear" w:color="auto" w:fill="8D7654" w:themeFill="accent4" w:themeFillShade="BF"/>
      </w:tcPr>
    </w:tblStylePr>
    <w:tblStylePr w:type="lastCol">
      <w:rPr>
        <w:color w:val="FFFFFF" w:themeColor="background1"/>
      </w:rPr>
      <w:tblPr/>
      <w:tcPr>
        <w:shd w:val="clear" w:color="auto" w:fill="8D7654" w:themeFill="accent4" w:themeFillShade="BF"/>
      </w:tcPr>
    </w:tblStylePr>
    <w:tblStylePr w:type="band1Vert">
      <w:tblPr/>
      <w:tcPr>
        <w:shd w:val="clear" w:color="auto" w:fill="D8CDBE" w:themeFill="accent4" w:themeFillTint="7F"/>
      </w:tcPr>
    </w:tblStylePr>
    <w:tblStylePr w:type="band1Horz">
      <w:tblPr/>
      <w:tcPr>
        <w:shd w:val="clear" w:color="auto" w:fill="D8CDBE"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7DEDA" w:themeFill="accent5" w:themeFillTint="33"/>
    </w:tcPr>
    <w:tblStylePr w:type="firstRow">
      <w:rPr>
        <w:b/>
        <w:bCs/>
      </w:rPr>
      <w:tblPr/>
      <w:tcPr>
        <w:shd w:val="clear" w:color="auto" w:fill="CFBDB5" w:themeFill="accent5" w:themeFillTint="66"/>
      </w:tcPr>
    </w:tblStylePr>
    <w:tblStylePr w:type="lastRow">
      <w:rPr>
        <w:b/>
        <w:bCs/>
        <w:color w:val="000000" w:themeColor="text1"/>
      </w:rPr>
      <w:tblPr/>
      <w:tcPr>
        <w:shd w:val="clear" w:color="auto" w:fill="CFBDB5" w:themeFill="accent5" w:themeFillTint="66"/>
      </w:tcPr>
    </w:tblStylePr>
    <w:tblStylePr w:type="firstCol">
      <w:rPr>
        <w:color w:val="FFFFFF" w:themeColor="background1"/>
      </w:rPr>
      <w:tblPr/>
      <w:tcPr>
        <w:shd w:val="clear" w:color="auto" w:fill="5E473D" w:themeFill="accent5" w:themeFillShade="BF"/>
      </w:tcPr>
    </w:tblStylePr>
    <w:tblStylePr w:type="lastCol">
      <w:rPr>
        <w:color w:val="FFFFFF" w:themeColor="background1"/>
      </w:rPr>
      <w:tblPr/>
      <w:tcPr>
        <w:shd w:val="clear" w:color="auto" w:fill="5E473D" w:themeFill="accent5" w:themeFillShade="BF"/>
      </w:tcPr>
    </w:tblStylePr>
    <w:tblStylePr w:type="band1Vert">
      <w:tblPr/>
      <w:tcPr>
        <w:shd w:val="clear" w:color="auto" w:fill="C4ADA3" w:themeFill="accent5" w:themeFillTint="7F"/>
      </w:tcPr>
    </w:tblStylePr>
    <w:tblStylePr w:type="band1Horz">
      <w:tblPr/>
      <w:tcPr>
        <w:shd w:val="clear" w:color="auto" w:fill="C4ADA3"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4DA" w:themeFill="accent6" w:themeFillTint="33"/>
    </w:tcPr>
    <w:tblStylePr w:type="firstRow">
      <w:rPr>
        <w:b/>
        <w:bCs/>
      </w:rPr>
      <w:tblPr/>
      <w:tcPr>
        <w:shd w:val="clear" w:color="auto" w:fill="E1CAB5" w:themeFill="accent6" w:themeFillTint="66"/>
      </w:tcPr>
    </w:tblStylePr>
    <w:tblStylePr w:type="lastRow">
      <w:rPr>
        <w:b/>
        <w:bCs/>
        <w:color w:val="000000" w:themeColor="text1"/>
      </w:rPr>
      <w:tblPr/>
      <w:tcPr>
        <w:shd w:val="clear" w:color="auto" w:fill="E1CAB5" w:themeFill="accent6" w:themeFillTint="66"/>
      </w:tcPr>
    </w:tblStylePr>
    <w:tblStylePr w:type="firstCol">
      <w:rPr>
        <w:color w:val="FFFFFF" w:themeColor="background1"/>
      </w:rPr>
      <w:tblPr/>
      <w:tcPr>
        <w:shd w:val="clear" w:color="auto" w:fill="855D36" w:themeFill="accent6" w:themeFillShade="BF"/>
      </w:tcPr>
    </w:tblStylePr>
    <w:tblStylePr w:type="lastCol">
      <w:rPr>
        <w:color w:val="FFFFFF" w:themeColor="background1"/>
      </w:rPr>
      <w:tblPr/>
      <w:tcPr>
        <w:shd w:val="clear" w:color="auto" w:fill="855D36" w:themeFill="accent6" w:themeFillShade="BF"/>
      </w:tcPr>
    </w:tblStylePr>
    <w:tblStylePr w:type="band1Vert">
      <w:tblPr/>
      <w:tcPr>
        <w:shd w:val="clear" w:color="auto" w:fill="D9BEA3" w:themeFill="accent6" w:themeFillTint="7F"/>
      </w:tcPr>
    </w:tblStylePr>
    <w:tblStylePr w:type="band1Horz">
      <w:tblPr/>
      <w:tcPr>
        <w:shd w:val="clear" w:color="auto" w:fill="D9BEA3" w:themeFill="accent6" w:themeFillTint="7F"/>
      </w:tcPr>
    </w:tblStylePr>
  </w:style>
  <w:style w:type="character" w:customStyle="1" w:styleId="SinespaciadoCar">
    <w:name w:val="Sin espaciado Car"/>
    <w:basedOn w:val="Fuentedeprrafopredeter"/>
    <w:link w:val="Sinespaciado"/>
    <w:uiPriority w:val="1"/>
    <w:rsid w:val="00966DE4"/>
  </w:style>
  <w:style w:type="paragraph" w:styleId="Bibliografa">
    <w:name w:val="Bibliography"/>
    <w:basedOn w:val="Normal"/>
    <w:next w:val="Normal"/>
    <w:uiPriority w:val="37"/>
    <w:unhideWhenUsed/>
    <w:rsid w:val="00D94D4F"/>
  </w:style>
  <w:style w:type="paragraph" w:customStyle="1" w:styleId="paragraph">
    <w:name w:val="paragraph"/>
    <w:basedOn w:val="Normal"/>
    <w:rsid w:val="00BA7DB8"/>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normaltextrun">
    <w:name w:val="normaltextrun"/>
    <w:basedOn w:val="Fuentedeprrafopredeter"/>
    <w:rsid w:val="00BA7DB8"/>
  </w:style>
  <w:style w:type="character" w:customStyle="1" w:styleId="eop">
    <w:name w:val="eop"/>
    <w:basedOn w:val="Fuentedeprrafopredeter"/>
    <w:rsid w:val="00BA7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16950">
      <w:bodyDiv w:val="1"/>
      <w:marLeft w:val="0"/>
      <w:marRight w:val="0"/>
      <w:marTop w:val="0"/>
      <w:marBottom w:val="0"/>
      <w:divBdr>
        <w:top w:val="none" w:sz="0" w:space="0" w:color="auto"/>
        <w:left w:val="none" w:sz="0" w:space="0" w:color="auto"/>
        <w:bottom w:val="none" w:sz="0" w:space="0" w:color="auto"/>
        <w:right w:val="none" w:sz="0" w:space="0" w:color="auto"/>
      </w:divBdr>
    </w:div>
    <w:div w:id="122042169">
      <w:bodyDiv w:val="1"/>
      <w:marLeft w:val="0"/>
      <w:marRight w:val="0"/>
      <w:marTop w:val="0"/>
      <w:marBottom w:val="0"/>
      <w:divBdr>
        <w:top w:val="none" w:sz="0" w:space="0" w:color="auto"/>
        <w:left w:val="none" w:sz="0" w:space="0" w:color="auto"/>
        <w:bottom w:val="none" w:sz="0" w:space="0" w:color="auto"/>
        <w:right w:val="none" w:sz="0" w:space="0" w:color="auto"/>
      </w:divBdr>
    </w:div>
    <w:div w:id="318309931">
      <w:bodyDiv w:val="1"/>
      <w:marLeft w:val="0"/>
      <w:marRight w:val="0"/>
      <w:marTop w:val="0"/>
      <w:marBottom w:val="0"/>
      <w:divBdr>
        <w:top w:val="none" w:sz="0" w:space="0" w:color="auto"/>
        <w:left w:val="none" w:sz="0" w:space="0" w:color="auto"/>
        <w:bottom w:val="none" w:sz="0" w:space="0" w:color="auto"/>
        <w:right w:val="none" w:sz="0" w:space="0" w:color="auto"/>
      </w:divBdr>
    </w:div>
    <w:div w:id="822743911">
      <w:bodyDiv w:val="1"/>
      <w:marLeft w:val="0"/>
      <w:marRight w:val="0"/>
      <w:marTop w:val="0"/>
      <w:marBottom w:val="0"/>
      <w:divBdr>
        <w:top w:val="none" w:sz="0" w:space="0" w:color="auto"/>
        <w:left w:val="none" w:sz="0" w:space="0" w:color="auto"/>
        <w:bottom w:val="none" w:sz="0" w:space="0" w:color="auto"/>
        <w:right w:val="none" w:sz="0" w:space="0" w:color="auto"/>
      </w:divBdr>
    </w:div>
    <w:div w:id="876042973">
      <w:bodyDiv w:val="1"/>
      <w:marLeft w:val="0"/>
      <w:marRight w:val="0"/>
      <w:marTop w:val="0"/>
      <w:marBottom w:val="0"/>
      <w:divBdr>
        <w:top w:val="none" w:sz="0" w:space="0" w:color="auto"/>
        <w:left w:val="none" w:sz="0" w:space="0" w:color="auto"/>
        <w:bottom w:val="none" w:sz="0" w:space="0" w:color="auto"/>
        <w:right w:val="none" w:sz="0" w:space="0" w:color="auto"/>
      </w:divBdr>
    </w:div>
    <w:div w:id="887573887">
      <w:bodyDiv w:val="1"/>
      <w:marLeft w:val="0"/>
      <w:marRight w:val="0"/>
      <w:marTop w:val="0"/>
      <w:marBottom w:val="0"/>
      <w:divBdr>
        <w:top w:val="none" w:sz="0" w:space="0" w:color="auto"/>
        <w:left w:val="none" w:sz="0" w:space="0" w:color="auto"/>
        <w:bottom w:val="none" w:sz="0" w:space="0" w:color="auto"/>
        <w:right w:val="none" w:sz="0" w:space="0" w:color="auto"/>
      </w:divBdr>
    </w:div>
    <w:div w:id="959187157">
      <w:bodyDiv w:val="1"/>
      <w:marLeft w:val="0"/>
      <w:marRight w:val="0"/>
      <w:marTop w:val="0"/>
      <w:marBottom w:val="0"/>
      <w:divBdr>
        <w:top w:val="none" w:sz="0" w:space="0" w:color="auto"/>
        <w:left w:val="none" w:sz="0" w:space="0" w:color="auto"/>
        <w:bottom w:val="none" w:sz="0" w:space="0" w:color="auto"/>
        <w:right w:val="none" w:sz="0" w:space="0" w:color="auto"/>
      </w:divBdr>
    </w:div>
    <w:div w:id="970357452">
      <w:bodyDiv w:val="1"/>
      <w:marLeft w:val="0"/>
      <w:marRight w:val="0"/>
      <w:marTop w:val="0"/>
      <w:marBottom w:val="0"/>
      <w:divBdr>
        <w:top w:val="none" w:sz="0" w:space="0" w:color="auto"/>
        <w:left w:val="none" w:sz="0" w:space="0" w:color="auto"/>
        <w:bottom w:val="none" w:sz="0" w:space="0" w:color="auto"/>
        <w:right w:val="none" w:sz="0" w:space="0" w:color="auto"/>
      </w:divBdr>
    </w:div>
    <w:div w:id="1135484505">
      <w:bodyDiv w:val="1"/>
      <w:marLeft w:val="0"/>
      <w:marRight w:val="0"/>
      <w:marTop w:val="0"/>
      <w:marBottom w:val="0"/>
      <w:divBdr>
        <w:top w:val="none" w:sz="0" w:space="0" w:color="auto"/>
        <w:left w:val="none" w:sz="0" w:space="0" w:color="auto"/>
        <w:bottom w:val="none" w:sz="0" w:space="0" w:color="auto"/>
        <w:right w:val="none" w:sz="0" w:space="0" w:color="auto"/>
      </w:divBdr>
    </w:div>
    <w:div w:id="1188564482">
      <w:bodyDiv w:val="1"/>
      <w:marLeft w:val="0"/>
      <w:marRight w:val="0"/>
      <w:marTop w:val="0"/>
      <w:marBottom w:val="0"/>
      <w:divBdr>
        <w:top w:val="none" w:sz="0" w:space="0" w:color="auto"/>
        <w:left w:val="none" w:sz="0" w:space="0" w:color="auto"/>
        <w:bottom w:val="none" w:sz="0" w:space="0" w:color="auto"/>
        <w:right w:val="none" w:sz="0" w:space="0" w:color="auto"/>
      </w:divBdr>
    </w:div>
    <w:div w:id="1328249337">
      <w:bodyDiv w:val="1"/>
      <w:marLeft w:val="0"/>
      <w:marRight w:val="0"/>
      <w:marTop w:val="0"/>
      <w:marBottom w:val="0"/>
      <w:divBdr>
        <w:top w:val="none" w:sz="0" w:space="0" w:color="auto"/>
        <w:left w:val="none" w:sz="0" w:space="0" w:color="auto"/>
        <w:bottom w:val="none" w:sz="0" w:space="0" w:color="auto"/>
        <w:right w:val="none" w:sz="0" w:space="0" w:color="auto"/>
      </w:divBdr>
    </w:div>
    <w:div w:id="1652445880">
      <w:bodyDiv w:val="1"/>
      <w:marLeft w:val="0"/>
      <w:marRight w:val="0"/>
      <w:marTop w:val="0"/>
      <w:marBottom w:val="0"/>
      <w:divBdr>
        <w:top w:val="none" w:sz="0" w:space="0" w:color="auto"/>
        <w:left w:val="none" w:sz="0" w:space="0" w:color="auto"/>
        <w:bottom w:val="none" w:sz="0" w:space="0" w:color="auto"/>
        <w:right w:val="none" w:sz="0" w:space="0" w:color="auto"/>
      </w:divBdr>
    </w:div>
    <w:div w:id="1997608594">
      <w:bodyDiv w:val="1"/>
      <w:marLeft w:val="0"/>
      <w:marRight w:val="0"/>
      <w:marTop w:val="0"/>
      <w:marBottom w:val="0"/>
      <w:divBdr>
        <w:top w:val="none" w:sz="0" w:space="0" w:color="auto"/>
        <w:left w:val="none" w:sz="0" w:space="0" w:color="auto"/>
        <w:bottom w:val="none" w:sz="0" w:space="0" w:color="auto"/>
        <w:right w:val="none" w:sz="0" w:space="0" w:color="auto"/>
      </w:divBdr>
      <w:divsChild>
        <w:div w:id="675152710">
          <w:marLeft w:val="0"/>
          <w:marRight w:val="0"/>
          <w:marTop w:val="0"/>
          <w:marBottom w:val="0"/>
          <w:divBdr>
            <w:top w:val="none" w:sz="0" w:space="0" w:color="auto"/>
            <w:left w:val="none" w:sz="0" w:space="0" w:color="auto"/>
            <w:bottom w:val="none" w:sz="0" w:space="0" w:color="auto"/>
            <w:right w:val="none" w:sz="0" w:space="0" w:color="auto"/>
          </w:divBdr>
        </w:div>
        <w:div w:id="613052029">
          <w:marLeft w:val="0"/>
          <w:marRight w:val="0"/>
          <w:marTop w:val="0"/>
          <w:marBottom w:val="0"/>
          <w:divBdr>
            <w:top w:val="none" w:sz="0" w:space="0" w:color="auto"/>
            <w:left w:val="none" w:sz="0" w:space="0" w:color="auto"/>
            <w:bottom w:val="none" w:sz="0" w:space="0" w:color="auto"/>
            <w:right w:val="none" w:sz="0" w:space="0" w:color="auto"/>
          </w:divBdr>
        </w:div>
        <w:div w:id="1425762492">
          <w:marLeft w:val="0"/>
          <w:marRight w:val="0"/>
          <w:marTop w:val="0"/>
          <w:marBottom w:val="0"/>
          <w:divBdr>
            <w:top w:val="none" w:sz="0" w:space="0" w:color="auto"/>
            <w:left w:val="none" w:sz="0" w:space="0" w:color="auto"/>
            <w:bottom w:val="none" w:sz="0" w:space="0" w:color="auto"/>
            <w:right w:val="none" w:sz="0" w:space="0" w:color="auto"/>
          </w:divBdr>
        </w:div>
        <w:div w:id="556865288">
          <w:marLeft w:val="0"/>
          <w:marRight w:val="0"/>
          <w:marTop w:val="0"/>
          <w:marBottom w:val="0"/>
          <w:divBdr>
            <w:top w:val="none" w:sz="0" w:space="0" w:color="auto"/>
            <w:left w:val="none" w:sz="0" w:space="0" w:color="auto"/>
            <w:bottom w:val="none" w:sz="0" w:space="0" w:color="auto"/>
            <w:right w:val="none" w:sz="0" w:space="0" w:color="auto"/>
          </w:divBdr>
        </w:div>
        <w:div w:id="608971078">
          <w:marLeft w:val="0"/>
          <w:marRight w:val="0"/>
          <w:marTop w:val="0"/>
          <w:marBottom w:val="0"/>
          <w:divBdr>
            <w:top w:val="none" w:sz="0" w:space="0" w:color="auto"/>
            <w:left w:val="none" w:sz="0" w:space="0" w:color="auto"/>
            <w:bottom w:val="none" w:sz="0" w:space="0" w:color="auto"/>
            <w:right w:val="none" w:sz="0" w:space="0" w:color="auto"/>
          </w:divBdr>
        </w:div>
      </w:divsChild>
    </w:div>
    <w:div w:id="2007979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Rojo">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MAN25</b:Tag>
    <b:SourceType>Book</b:SourceType>
    <b:Guid>{D0D444AF-44DE-4C66-9C3E-1D6D2C67D126}</b:Guid>
    <b:Title>MANUAL BASICO DE PROGRAMACIÓN EN HTML Y CSS</b:Title>
    <b:Year>2025</b:Year>
    <b:City>Oaxaca</b:City>
    <b:RefOrder>1</b:RefOrder>
  </b:Source>
  <b:Source>
    <b:Tag>Kik21</b:Tag>
    <b:SourceType>InternetSite</b:SourceType>
    <b:Guid>{FF1541E1-0FF7-4AB4-ADBD-1D0031B6D14C}</b:Guid>
    <b:Title>YouTubeMX</b:Title>
    <b:Year>2021</b:Year>
    <b:Month>Julio</b:Month>
    <b:Day>29</b:Day>
    <b:Author>
      <b:Author>
        <b:NameList>
          <b:Person>
            <b:Last>Palomares</b:Last>
            <b:First>Kiko</b:First>
          </b:Person>
        </b:NameList>
      </b:Author>
    </b:Author>
    <b:URL>https://youtu.be/tfQtvSBNDM4?si=KUc-zjatJqvejOkA</b:URL>
    <b:RefOrder>2</b:RefOrder>
  </b:Source>
  <b:Source>
    <b:Tag>Kik20</b:Tag>
    <b:SourceType>InternetSite</b:SourceType>
    <b:Guid>{C8B835B2-87C3-4B9A-8635-1E4BC0A76570}</b:Guid>
    <b:Author>
      <b:Author>
        <b:NameList>
          <b:Person>
            <b:Last>Palomares</b:Last>
            <b:First>Kiko</b:First>
          </b:Person>
        </b:NameList>
      </b:Author>
    </b:Author>
    <b:Title>YouTubeMX</b:Title>
    <b:Year>2020</b:Year>
    <b:Month>Mayo</b:Month>
    <b:Day>13</b:Day>
    <b:URL>https://youtu.be/aNEOu7de_FQ?si=3y5IThNhzN6lDCoT</b:URL>
    <b:RefOrder>3</b:RefOrder>
  </b:Source>
  <b:Source>
    <b:Tag>div23</b:Tag>
    <b:SourceType>InternetSite</b:SourceType>
    <b:Guid>{478D15A2-35DF-46B3-9E2D-E19CA6761216}</b:Guid>
    <b:Author>
      <b:Author>
        <b:NameList>
          <b:Person>
            <b:Last>divcode</b:Last>
          </b:Person>
        </b:NameList>
      </b:Author>
    </b:Author>
    <b:Title>YouTubeMX</b:Title>
    <b:Year>2023</b:Year>
    <b:Month>Febrero</b:Month>
    <b:Day>10</b:Day>
    <b:URL>https://youtu.be/6fqxL6dhHiI?si=YvcVnk1KUXNMhjU8</b:URL>
    <b:RefOrder>4</b:RefOrder>
  </b:Source>
</b:Sources>
</file>

<file path=customXml/itemProps1.xml><?xml version="1.0" encoding="utf-8"?>
<ds:datastoreItem xmlns:ds="http://schemas.openxmlformats.org/officeDocument/2006/customXml" ds:itemID="{D7CE541B-4E17-4C90-A2A3-724FFCA61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Pages>
  <Words>729</Words>
  <Characters>4012</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4732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USUARIO</cp:lastModifiedBy>
  <cp:revision>9</cp:revision>
  <cp:lastPrinted>2025-10-16T18:02:00Z</cp:lastPrinted>
  <dcterms:created xsi:type="dcterms:W3CDTF">2013-12-23T23:15:00Z</dcterms:created>
  <dcterms:modified xsi:type="dcterms:W3CDTF">2025-10-20T20:41:00Z</dcterms:modified>
  <cp:category/>
</cp:coreProperties>
</file>